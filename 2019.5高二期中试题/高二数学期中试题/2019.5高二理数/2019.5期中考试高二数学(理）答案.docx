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59" w:rsidRPr="00C51F5A" w:rsidRDefault="008B6D59" w:rsidP="00C51F5A">
      <w:pPr>
        <w:spacing w:line="440" w:lineRule="exact"/>
        <w:ind w:firstLineChars="250" w:firstLine="800"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C51F5A">
        <w:rPr>
          <w:rFonts w:ascii="黑体" w:eastAsia="黑体" w:hAnsi="黑体" w:hint="eastAsia"/>
          <w:bCs/>
          <w:sz w:val="32"/>
          <w:szCs w:val="32"/>
        </w:rPr>
        <w:t>沈阳市城郊市重点联合体</w:t>
      </w:r>
      <w:r w:rsidR="00F81257">
        <w:rPr>
          <w:rFonts w:ascii="黑体" w:eastAsia="黑体" w:hAnsi="黑体" w:cs="宋体" w:hint="eastAsia"/>
          <w:kern w:val="0"/>
          <w:sz w:val="32"/>
          <w:szCs w:val="32"/>
        </w:rPr>
        <w:t>2018-2019</w:t>
      </w:r>
      <w:r w:rsidRPr="00C51F5A">
        <w:rPr>
          <w:rFonts w:ascii="黑体" w:eastAsia="黑体" w:hAnsi="黑体" w:cs="宋体" w:hint="eastAsia"/>
          <w:kern w:val="0"/>
          <w:sz w:val="32"/>
          <w:szCs w:val="32"/>
        </w:rPr>
        <w:t>学年度下学期城郊市重点联合体期中考试</w:t>
      </w:r>
      <w:r w:rsidR="00F81257">
        <w:rPr>
          <w:rFonts w:ascii="黑体" w:eastAsia="黑体" w:hAnsi="黑体" w:hint="eastAsia"/>
          <w:bCs/>
          <w:sz w:val="32"/>
          <w:szCs w:val="32"/>
        </w:rPr>
        <w:t>高二</w:t>
      </w:r>
      <w:r w:rsidRPr="00C51F5A">
        <w:rPr>
          <w:rFonts w:ascii="黑体" w:eastAsia="黑体" w:hAnsi="黑体" w:hint="eastAsia"/>
          <w:bCs/>
          <w:sz w:val="32"/>
          <w:szCs w:val="32"/>
        </w:rPr>
        <w:t>数学答案及评分标准</w:t>
      </w:r>
    </w:p>
    <w:p w:rsidR="00EC5BC6" w:rsidRPr="008B6D59" w:rsidRDefault="00EC5BC6" w:rsidP="00EC5BC6">
      <w:pPr>
        <w:pStyle w:val="a6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tbl>
      <w:tblPr>
        <w:tblW w:w="7502" w:type="dxa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4"/>
        <w:gridCol w:w="569"/>
        <w:gridCol w:w="570"/>
        <w:gridCol w:w="570"/>
        <w:gridCol w:w="570"/>
        <w:gridCol w:w="570"/>
        <w:gridCol w:w="570"/>
        <w:gridCol w:w="569"/>
        <w:gridCol w:w="570"/>
        <w:gridCol w:w="570"/>
        <w:gridCol w:w="570"/>
        <w:gridCol w:w="570"/>
        <w:gridCol w:w="570"/>
      </w:tblGrid>
      <w:tr w:rsidR="008B6D59" w:rsidTr="00EC2437">
        <w:tc>
          <w:tcPr>
            <w:tcW w:w="664" w:type="dxa"/>
          </w:tcPr>
          <w:p w:rsidR="008B6D59" w:rsidRDefault="008B6D59" w:rsidP="00EC2437">
            <w:r>
              <w:rPr>
                <w:rFonts w:hint="eastAsia"/>
              </w:rPr>
              <w:t>题号</w:t>
            </w:r>
          </w:p>
        </w:tc>
        <w:tc>
          <w:tcPr>
            <w:tcW w:w="569" w:type="dxa"/>
          </w:tcPr>
          <w:p w:rsidR="008B6D59" w:rsidRDefault="008B6D59" w:rsidP="00EC2437">
            <w:r>
              <w:rPr>
                <w:rFonts w:hint="eastAsia"/>
              </w:rPr>
              <w:t>1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2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4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5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6</w:t>
            </w:r>
          </w:p>
        </w:tc>
        <w:tc>
          <w:tcPr>
            <w:tcW w:w="569" w:type="dxa"/>
          </w:tcPr>
          <w:p w:rsidR="008B6D59" w:rsidRDefault="008B6D59" w:rsidP="00EC2437">
            <w:r>
              <w:rPr>
                <w:rFonts w:hint="eastAsia"/>
              </w:rPr>
              <w:t>7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8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9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10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11</w:t>
            </w:r>
          </w:p>
        </w:tc>
        <w:tc>
          <w:tcPr>
            <w:tcW w:w="570" w:type="dxa"/>
          </w:tcPr>
          <w:p w:rsidR="008B6D59" w:rsidRDefault="008B6D59" w:rsidP="00EC2437">
            <w:r>
              <w:rPr>
                <w:rFonts w:hint="eastAsia"/>
              </w:rPr>
              <w:t>12</w:t>
            </w:r>
          </w:p>
        </w:tc>
      </w:tr>
      <w:tr w:rsidR="008B6D59" w:rsidTr="00EC2437">
        <w:tc>
          <w:tcPr>
            <w:tcW w:w="664" w:type="dxa"/>
          </w:tcPr>
          <w:p w:rsidR="008B6D59" w:rsidRDefault="008B6D59" w:rsidP="00EC2437">
            <w:r>
              <w:rPr>
                <w:rFonts w:hint="eastAsia"/>
              </w:rPr>
              <w:t>答案</w:t>
            </w:r>
          </w:p>
        </w:tc>
        <w:tc>
          <w:tcPr>
            <w:tcW w:w="569" w:type="dxa"/>
          </w:tcPr>
          <w:p w:rsidR="008B6D59" w:rsidRDefault="00920A1D" w:rsidP="00EC2437">
            <w:r>
              <w:t>B</w:t>
            </w:r>
          </w:p>
        </w:tc>
        <w:tc>
          <w:tcPr>
            <w:tcW w:w="570" w:type="dxa"/>
          </w:tcPr>
          <w:p w:rsidR="008B6D59" w:rsidRDefault="00920A1D" w:rsidP="00EC2437">
            <w:r>
              <w:t>C</w:t>
            </w:r>
          </w:p>
        </w:tc>
        <w:tc>
          <w:tcPr>
            <w:tcW w:w="570" w:type="dxa"/>
          </w:tcPr>
          <w:p w:rsidR="008B6D59" w:rsidRDefault="0010778F" w:rsidP="00EC2437">
            <w:r>
              <w:rPr>
                <w:rFonts w:hint="eastAsia"/>
              </w:rPr>
              <w:t>B</w:t>
            </w:r>
          </w:p>
        </w:tc>
        <w:tc>
          <w:tcPr>
            <w:tcW w:w="570" w:type="dxa"/>
          </w:tcPr>
          <w:p w:rsidR="008B6D59" w:rsidRDefault="0010778F" w:rsidP="00EC2437">
            <w:r>
              <w:rPr>
                <w:rFonts w:hint="eastAsia"/>
              </w:rPr>
              <w:t>C</w:t>
            </w:r>
          </w:p>
        </w:tc>
        <w:tc>
          <w:tcPr>
            <w:tcW w:w="570" w:type="dxa"/>
          </w:tcPr>
          <w:p w:rsidR="008B6D59" w:rsidRDefault="0015057A" w:rsidP="00EC2437">
            <w:r>
              <w:rPr>
                <w:rFonts w:hint="eastAsia"/>
              </w:rPr>
              <w:t>A</w:t>
            </w:r>
          </w:p>
        </w:tc>
        <w:tc>
          <w:tcPr>
            <w:tcW w:w="570" w:type="dxa"/>
          </w:tcPr>
          <w:p w:rsidR="008B6D59" w:rsidRDefault="0015057A" w:rsidP="00EC2437">
            <w:r>
              <w:t>A</w:t>
            </w:r>
          </w:p>
        </w:tc>
        <w:tc>
          <w:tcPr>
            <w:tcW w:w="569" w:type="dxa"/>
          </w:tcPr>
          <w:p w:rsidR="008B6D59" w:rsidRDefault="004460AC" w:rsidP="00EC2437">
            <w:r>
              <w:rPr>
                <w:rFonts w:hint="eastAsia"/>
              </w:rPr>
              <w:t>B</w:t>
            </w:r>
          </w:p>
        </w:tc>
        <w:tc>
          <w:tcPr>
            <w:tcW w:w="570" w:type="dxa"/>
          </w:tcPr>
          <w:p w:rsidR="008B6D59" w:rsidRDefault="00AC1BFF" w:rsidP="00EC2437">
            <w:r>
              <w:rPr>
                <w:rFonts w:hint="eastAsia"/>
              </w:rPr>
              <w:t>B</w:t>
            </w:r>
          </w:p>
        </w:tc>
        <w:tc>
          <w:tcPr>
            <w:tcW w:w="570" w:type="dxa"/>
          </w:tcPr>
          <w:p w:rsidR="008B6D59" w:rsidRDefault="006716E8" w:rsidP="00EC2437">
            <w:r>
              <w:rPr>
                <w:rFonts w:hint="eastAsia"/>
              </w:rPr>
              <w:t>C</w:t>
            </w:r>
          </w:p>
        </w:tc>
        <w:tc>
          <w:tcPr>
            <w:tcW w:w="570" w:type="dxa"/>
          </w:tcPr>
          <w:p w:rsidR="008B6D59" w:rsidRDefault="006716E8" w:rsidP="00EC2437">
            <w:r>
              <w:rPr>
                <w:rFonts w:hint="eastAsia"/>
              </w:rPr>
              <w:t>C</w:t>
            </w:r>
          </w:p>
        </w:tc>
        <w:tc>
          <w:tcPr>
            <w:tcW w:w="570" w:type="dxa"/>
          </w:tcPr>
          <w:p w:rsidR="008B6D59" w:rsidRDefault="004460AC" w:rsidP="00EC2437">
            <w:r>
              <w:rPr>
                <w:rFonts w:hint="eastAsia"/>
              </w:rPr>
              <w:t>A</w:t>
            </w:r>
          </w:p>
        </w:tc>
        <w:tc>
          <w:tcPr>
            <w:tcW w:w="570" w:type="dxa"/>
          </w:tcPr>
          <w:p w:rsidR="008B6D59" w:rsidRDefault="00A942A1" w:rsidP="00EC2437">
            <w:r>
              <w:rPr>
                <w:rFonts w:hint="eastAsia"/>
              </w:rPr>
              <w:t>C</w:t>
            </w:r>
          </w:p>
        </w:tc>
      </w:tr>
    </w:tbl>
    <w:p w:rsidR="00EC5BC6" w:rsidRDefault="00EC5BC6" w:rsidP="00EC5BC6">
      <w:pPr>
        <w:pStyle w:val="a6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EC5BC6" w:rsidRPr="008B6D59" w:rsidRDefault="00EC5BC6" w:rsidP="00EC5BC6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8B6D59">
        <w:rPr>
          <w:rFonts w:ascii="宋体" w:hAnsi="宋体" w:hint="eastAsia"/>
          <w:sz w:val="28"/>
          <w:szCs w:val="28"/>
        </w:rPr>
        <w:t>二、填空题（每题</w:t>
      </w:r>
      <w:r w:rsidRPr="008B6D59">
        <w:rPr>
          <w:rFonts w:ascii="宋体" w:hAnsi="宋体"/>
          <w:sz w:val="28"/>
          <w:szCs w:val="28"/>
        </w:rPr>
        <w:t>5</w:t>
      </w:r>
      <w:r w:rsidRPr="008B6D59">
        <w:rPr>
          <w:rFonts w:ascii="宋体" w:hAnsi="宋体" w:hint="eastAsia"/>
          <w:sz w:val="28"/>
          <w:szCs w:val="28"/>
        </w:rPr>
        <w:t>分，满分</w:t>
      </w:r>
      <w:r w:rsidRPr="008B6D59">
        <w:rPr>
          <w:rFonts w:ascii="宋体" w:hAnsi="宋体"/>
          <w:sz w:val="28"/>
          <w:szCs w:val="28"/>
        </w:rPr>
        <w:t>20</w:t>
      </w:r>
      <w:r w:rsidRPr="008B6D59">
        <w:rPr>
          <w:rFonts w:ascii="宋体" w:hAnsi="宋体" w:hint="eastAsia"/>
          <w:sz w:val="28"/>
          <w:szCs w:val="28"/>
        </w:rPr>
        <w:t>分，将答案填在答题纸上）</w:t>
      </w:r>
      <w:r w:rsidRPr="008B6D59">
        <w:rPr>
          <w:rFonts w:ascii="宋体" w:hAnsi="宋体"/>
          <w:sz w:val="28"/>
          <w:szCs w:val="28"/>
        </w:rPr>
        <w:t xml:space="preserve">  </w:t>
      </w:r>
    </w:p>
    <w:p w:rsidR="00EC5BC6" w:rsidRPr="008B6D59" w:rsidRDefault="00EC5BC6" w:rsidP="008B6D59">
      <w:pPr>
        <w:spacing w:line="360" w:lineRule="auto"/>
        <w:ind w:left="420" w:hangingChars="150" w:hanging="420"/>
        <w:rPr>
          <w:rFonts w:ascii="宋体" w:hAnsi="宋体"/>
          <w:bCs/>
          <w:color w:val="0000FF"/>
          <w:sz w:val="28"/>
          <w:szCs w:val="28"/>
        </w:rPr>
      </w:pPr>
      <w:r w:rsidRPr="008B6D59">
        <w:rPr>
          <w:rFonts w:ascii="宋体" w:hAnsi="宋体" w:cs="宋体" w:hint="eastAsia"/>
          <w:sz w:val="28"/>
          <w:szCs w:val="28"/>
        </w:rPr>
        <w:t>13．</w:t>
      </w:r>
      <w:r w:rsidR="004460AC" w:rsidRPr="00A230E4">
        <w:rPr>
          <w:sz w:val="28"/>
          <w:szCs w:val="28"/>
        </w:rPr>
        <w:t>(1</w:t>
      </w:r>
      <w:r w:rsidR="004460AC" w:rsidRPr="00A230E4">
        <w:rPr>
          <w:sz w:val="28"/>
          <w:szCs w:val="28"/>
        </w:rPr>
        <w:t>，＋</w:t>
      </w:r>
      <w:r w:rsidR="004460AC" w:rsidRPr="00A230E4">
        <w:rPr>
          <w:rFonts w:hAnsi="宋体"/>
          <w:sz w:val="28"/>
          <w:szCs w:val="28"/>
        </w:rPr>
        <w:t>∞</w:t>
      </w:r>
      <w:r w:rsidR="004460AC" w:rsidRPr="00A230E4">
        <w:rPr>
          <w:sz w:val="28"/>
          <w:szCs w:val="28"/>
        </w:rPr>
        <w:t>)</w:t>
      </w:r>
      <w:r w:rsidR="004460AC" w:rsidRPr="00A230E4">
        <w:rPr>
          <w:sz w:val="28"/>
          <w:szCs w:val="28"/>
        </w:rPr>
        <w:t xml:space="preserve">　</w:t>
      </w:r>
    </w:p>
    <w:p w:rsidR="00EC5BC6" w:rsidRPr="008B6D59" w:rsidRDefault="00F81257" w:rsidP="00EC5BC6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14. </w:t>
      </w:r>
      <w:r w:rsidR="00925DDB">
        <w:rPr>
          <w:rFonts w:ascii="宋体" w:hAnsi="宋体" w:hint="eastAsia"/>
          <w:sz w:val="28"/>
          <w:szCs w:val="28"/>
        </w:rPr>
        <w:t xml:space="preserve"> </w:t>
      </w:r>
      <w:r w:rsidR="00925DDB" w:rsidRPr="00027AF0">
        <w:rPr>
          <w:rFonts w:hint="eastAsia"/>
          <w:sz w:val="28"/>
          <w:szCs w:val="28"/>
        </w:rPr>
        <w:t>i</w:t>
      </w:r>
      <w:r w:rsidR="00925DDB" w:rsidRPr="00027AF0">
        <w:rPr>
          <w:rFonts w:hint="eastAsia"/>
          <w:color w:val="FFFFFF"/>
          <w:sz w:val="28"/>
          <w:szCs w:val="28"/>
        </w:rPr>
        <w:t xml:space="preserve"> .</w:t>
      </w:r>
    </w:p>
    <w:p w:rsidR="00EC5BC6" w:rsidRPr="008B6D59" w:rsidRDefault="00EC5BC6" w:rsidP="008B6D59">
      <w:pPr>
        <w:pStyle w:val="a6"/>
        <w:tabs>
          <w:tab w:val="left" w:pos="3780"/>
        </w:tabs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D59">
        <w:rPr>
          <w:rFonts w:ascii="Times New Roman" w:hAnsi="Times New Roman" w:cs="Times New Roman" w:hint="eastAsia"/>
          <w:sz w:val="28"/>
          <w:szCs w:val="28"/>
        </w:rPr>
        <w:t>15</w:t>
      </w:r>
      <w:r w:rsidRPr="008B6D59">
        <w:rPr>
          <w:rFonts w:ascii="Times New Roman" w:hAnsi="Times New Roman" w:cs="Times New Roman"/>
          <w:sz w:val="28"/>
          <w:szCs w:val="28"/>
        </w:rPr>
        <w:t>．</w:t>
      </w:r>
      <w:r w:rsidR="008B6D59" w:rsidRPr="008B6D59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="006716E8">
        <w:rPr>
          <w:rFonts w:ascii="Times New Roman" w:eastAsia="楷体_GB2312" w:hAnsi="Times New Roman" w:cs="Times New Roman" w:hint="eastAsia"/>
          <w:sz w:val="28"/>
          <w:szCs w:val="28"/>
        </w:rPr>
        <w:t>3</w:t>
      </w:r>
    </w:p>
    <w:p w:rsidR="00EC5BC6" w:rsidRPr="008B6D59" w:rsidRDefault="00EC5BC6" w:rsidP="00EC5BC6">
      <w:pPr>
        <w:spacing w:line="360" w:lineRule="auto"/>
        <w:rPr>
          <w:rFonts w:ascii="宋体" w:hAnsi="宋体"/>
          <w:sz w:val="28"/>
          <w:szCs w:val="28"/>
        </w:rPr>
      </w:pPr>
      <w:r w:rsidRPr="008B6D59">
        <w:rPr>
          <w:rFonts w:ascii="宋体" w:hAnsi="宋体"/>
          <w:sz w:val="28"/>
          <w:szCs w:val="28"/>
        </w:rPr>
        <w:t>16</w:t>
      </w:r>
      <w:r w:rsidRPr="008B6D59">
        <w:rPr>
          <w:rFonts w:ascii="宋体" w:hAnsi="宋体" w:hint="eastAsia"/>
          <w:sz w:val="28"/>
          <w:szCs w:val="28"/>
        </w:rPr>
        <w:t>．</w:t>
      </w:r>
      <w:r w:rsidR="004460AC" w:rsidRPr="00364C5A">
        <w:rPr>
          <w:sz w:val="28"/>
          <w:szCs w:val="28"/>
        </w:rPr>
        <w:t>(</w:t>
      </w:r>
      <w:r w:rsidR="004460AC" w:rsidRPr="00364C5A">
        <w:rPr>
          <w:sz w:val="28"/>
          <w:szCs w:val="28"/>
        </w:rPr>
        <w:t>－</w:t>
      </w:r>
      <w:r w:rsidR="004460AC" w:rsidRPr="00364C5A">
        <w:rPr>
          <w:sz w:val="28"/>
          <w:szCs w:val="28"/>
        </w:rPr>
        <w:t>2,2)</w:t>
      </w:r>
      <w:r w:rsidR="008B6D59" w:rsidRPr="008B6D59">
        <w:rPr>
          <w:rFonts w:ascii="宋体" w:hAnsi="宋体"/>
          <w:sz w:val="28"/>
          <w:szCs w:val="28"/>
        </w:rPr>
        <w:t xml:space="preserve"> </w:t>
      </w:r>
    </w:p>
    <w:p w:rsidR="0034613C" w:rsidRPr="004460AC" w:rsidRDefault="00EC5BC6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hint="eastAsia"/>
        </w:rPr>
        <w:t>17.</w:t>
      </w:r>
      <w:r w:rsidRPr="00C443A7">
        <w:rPr>
          <w:rFonts w:eastAsia="黑体"/>
        </w:rPr>
        <w:t>解</w:t>
      </w:r>
      <w:r w:rsidRPr="00C443A7">
        <w:rPr>
          <w:rFonts w:eastAsia="黑体"/>
          <w:lang w:val="es-ES"/>
        </w:rPr>
        <w:t>：</w:t>
      </w:r>
      <w:r w:rsidR="004460AC" w:rsidRPr="00DA6446">
        <w:rPr>
          <w:rFonts w:ascii="宋体" w:hAnsi="宋体" w:hint="eastAsia"/>
          <w:szCs w:val="21"/>
        </w:rPr>
        <w:t>（1）</w:t>
      </w:r>
      <w:r w:rsidR="004460AC" w:rsidRPr="00DA6446">
        <w:rPr>
          <w:rFonts w:ascii="宋体" w:hAnsi="宋体"/>
          <w:position w:val="-10"/>
          <w:szCs w:val="21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8pt" o:ole="">
            <v:imagedata r:id="rId7" o:title=""/>
          </v:shape>
          <o:OLEObject Type="Embed" ProgID="Equation.DSMT4" ShapeID="_x0000_i1025" DrawAspect="Content" ObjectID="_1617627612" r:id="rId8"/>
        </w:object>
      </w:r>
      <w:r w:rsidR="002A2C5B">
        <w:rPr>
          <w:rFonts w:ascii="宋体" w:hAnsi="宋体" w:hint="eastAsia"/>
          <w:position w:val="-6"/>
          <w:szCs w:val="21"/>
        </w:rPr>
        <w:t>=</w:t>
      </w:r>
      <w:r w:rsidR="009D4650">
        <w:rPr>
          <w:rFonts w:ascii="宋体" w:hAnsi="宋体" w:hint="eastAsia"/>
          <w:position w:val="-6"/>
          <w:szCs w:val="21"/>
        </w:rPr>
        <w:t>-1-</w:t>
      </w:r>
      <w:r w:rsidR="009D4650" w:rsidRPr="009D4650">
        <w:rPr>
          <w:rFonts w:ascii="华文隶书" w:eastAsia="华文隶书" w:hAnsi="宋体" w:hint="eastAsia"/>
          <w:position w:val="-6"/>
          <w:szCs w:val="21"/>
        </w:rPr>
        <w:t>i</w:t>
      </w:r>
      <w:r w:rsidR="0034613C" w:rsidRPr="009D4650">
        <w:rPr>
          <w:rFonts w:ascii="华文隶书" w:eastAsia="华文隶书" w:hAnsi="宋体" w:hint="eastAsia"/>
          <w:position w:val="-6"/>
          <w:szCs w:val="21"/>
        </w:rPr>
        <w:t xml:space="preserve"> </w:t>
      </w:r>
      <w:r w:rsidR="0034613C">
        <w:rPr>
          <w:rFonts w:ascii="宋体" w:hAnsi="宋体" w:hint="eastAsia"/>
          <w:position w:val="-6"/>
          <w:szCs w:val="21"/>
        </w:rPr>
        <w:t xml:space="preserve">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3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4460AC" w:rsidRPr="0034613C" w:rsidRDefault="0034613C" w:rsidP="0034613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position w:val="-6"/>
          <w:szCs w:val="21"/>
        </w:rPr>
        <w:t xml:space="preserve">           </w:t>
      </w:r>
      <w:r w:rsidR="004460AC" w:rsidRPr="00DA6446">
        <w:rPr>
          <w:rFonts w:hAnsi="宋体"/>
          <w:position w:val="-10"/>
        </w:rPr>
        <w:object w:dxaOrig="880" w:dyaOrig="380">
          <v:shape id="_x0000_i1026" type="#_x0000_t75" style="width:43.5pt;height:18.75pt" o:ole="">
            <v:imagedata r:id="rId9" o:title=""/>
          </v:shape>
          <o:OLEObject Type="Embed" ProgID="Equation.DSMT4" ShapeID="_x0000_i1026" DrawAspect="Content" ObjectID="_1617627613" r:id="rId10"/>
        </w:object>
      </w:r>
      <w:r w:rsidR="004460AC">
        <w:rPr>
          <w:rFonts w:hAnsi="宋体" w:hint="eastAsia"/>
          <w:position w:val="-10"/>
        </w:rPr>
        <w:t xml:space="preserve">                       </w:t>
      </w:r>
      <w:r>
        <w:rPr>
          <w:rFonts w:hAnsi="宋体" w:hint="eastAsia"/>
          <w:position w:val="-10"/>
        </w:rPr>
        <w:t xml:space="preserve">      </w:t>
      </w:r>
      <w:r>
        <w:rPr>
          <w:rFonts w:eastAsia="楷体_GB2312"/>
          <w:lang w:val="es-ES"/>
        </w:rPr>
        <w:t>--</w:t>
      </w:r>
      <w:r w:rsidR="004460AC">
        <w:rPr>
          <w:rFonts w:eastAsia="楷体_GB2312"/>
          <w:lang w:val="es-ES"/>
        </w:rPr>
        <w:t>-----------------------------------------------</w:t>
      </w:r>
      <w:r w:rsidR="004460AC">
        <w:rPr>
          <w:rFonts w:eastAsia="楷体_GB2312" w:hint="eastAsia"/>
          <w:lang w:val="es-ES"/>
        </w:rPr>
        <w:t>5</w:t>
      </w:r>
      <w:r w:rsidR="004460AC">
        <w:rPr>
          <w:rFonts w:eastAsia="楷体_GB2312" w:hint="eastAsia"/>
          <w:lang w:val="es-ES"/>
        </w:rPr>
        <w:t>分</w:t>
      </w:r>
    </w:p>
    <w:p w:rsidR="004460AC" w:rsidRPr="00DA6446" w:rsidRDefault="004460AC" w:rsidP="004460AC">
      <w:pPr>
        <w:spacing w:line="360" w:lineRule="auto"/>
        <w:ind w:firstLineChars="269" w:firstLine="565"/>
        <w:rPr>
          <w:rFonts w:ascii="宋体" w:hAnsi="宋体"/>
          <w:szCs w:val="21"/>
        </w:rPr>
      </w:pPr>
      <w:r w:rsidRPr="00DA6446">
        <w:rPr>
          <w:rFonts w:ascii="宋体" w:hAnsi="宋体" w:hint="eastAsia"/>
          <w:szCs w:val="21"/>
        </w:rPr>
        <w:t>（2）∵</w:t>
      </w:r>
      <w:r w:rsidRPr="00DA6446">
        <w:rPr>
          <w:rFonts w:ascii="宋体" w:hAnsi="宋体"/>
          <w:position w:val="-28"/>
          <w:szCs w:val="21"/>
        </w:rPr>
        <w:object w:dxaOrig="3200" w:dyaOrig="700">
          <v:shape id="_x0000_i1027" type="#_x0000_t75" style="width:160.5pt;height:35.25pt" o:ole="">
            <v:imagedata r:id="rId11" o:title=""/>
          </v:shape>
          <o:OLEObject Type="Embed" ProgID="Equation.DSMT4" ShapeID="_x0000_i1027" DrawAspect="Content" ObjectID="_1617627614" r:id="rId12"/>
        </w:object>
      </w:r>
      <w:r w:rsidRPr="00DA6446">
        <w:rPr>
          <w:rFonts w:ascii="宋体" w:hAnsi="宋体"/>
          <w:position w:val="-24"/>
          <w:szCs w:val="21"/>
        </w:rPr>
        <w:object w:dxaOrig="3440" w:dyaOrig="620">
          <v:shape id="_x0000_i1028" type="#_x0000_t75" style="width:172.5pt;height:31.5pt" o:ole="">
            <v:imagedata r:id="rId13" o:title=""/>
          </v:shape>
          <o:OLEObject Type="Embed" ProgID="Equation.DSMT4" ShapeID="_x0000_i1028" DrawAspect="Content" ObjectID="_1617627615" r:id="rId14"/>
        </w:object>
      </w:r>
    </w:p>
    <w:p w:rsidR="0034613C" w:rsidRPr="004460AC" w:rsidRDefault="004460AC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DA6446">
        <w:rPr>
          <w:rFonts w:ascii="宋体" w:hAnsi="宋体" w:hint="eastAsia"/>
          <w:szCs w:val="21"/>
        </w:rPr>
        <w:t>∴</w:t>
      </w:r>
      <w:r w:rsidRPr="00DA6446">
        <w:rPr>
          <w:rFonts w:ascii="宋体" w:hAnsi="宋体"/>
          <w:position w:val="-10"/>
          <w:szCs w:val="21"/>
        </w:rPr>
        <w:object w:dxaOrig="2200" w:dyaOrig="320">
          <v:shape id="_x0000_i1029" type="#_x0000_t75" style="width:110.25pt;height:16.5pt" o:ole="">
            <v:imagedata r:id="rId15" o:title=""/>
          </v:shape>
          <o:OLEObject Type="Embed" ProgID="Equation.DSMT4" ShapeID="_x0000_i1029" DrawAspect="Content" ObjectID="_1617627616" r:id="rId16"/>
        </w:object>
      </w:r>
      <w:r w:rsidR="0034613C">
        <w:rPr>
          <w:rFonts w:ascii="宋体" w:hAnsi="宋体" w:hint="eastAsia"/>
          <w:position w:val="-10"/>
          <w:szCs w:val="21"/>
        </w:rPr>
        <w:t xml:space="preserve">              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8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4460AC" w:rsidRPr="00C443A7" w:rsidRDefault="004460AC" w:rsidP="0034613C">
      <w:pPr>
        <w:pStyle w:val="a6"/>
        <w:tabs>
          <w:tab w:val="left" w:pos="3780"/>
        </w:tabs>
        <w:snapToGrid w:val="0"/>
        <w:spacing w:line="360" w:lineRule="auto"/>
        <w:rPr>
          <w:rFonts w:ascii="Times New Roman" w:eastAsia="楷体_GB2312" w:hAnsi="Times New Roman" w:cs="Times New Roman"/>
          <w:lang w:val="es-ES"/>
        </w:rPr>
      </w:pPr>
      <w:r w:rsidRPr="00DA6446">
        <w:rPr>
          <w:rFonts w:hAnsi="宋体" w:hint="eastAsia"/>
        </w:rPr>
        <w:t>∴</w:t>
      </w:r>
      <w:r w:rsidRPr="00DA6446">
        <w:rPr>
          <w:rFonts w:hAnsi="宋体"/>
          <w:position w:val="-30"/>
        </w:rPr>
        <w:object w:dxaOrig="2040" w:dyaOrig="720">
          <v:shape id="_x0000_i1030" type="#_x0000_t75" style="width:102pt;height:36pt" o:ole="">
            <v:imagedata r:id="rId17" o:title=""/>
          </v:shape>
          <o:OLEObject Type="Embed" ProgID="Equation.DSMT4" ShapeID="_x0000_i1030" DrawAspect="Content" ObjectID="_1617627617" r:id="rId18"/>
        </w:object>
      </w:r>
      <w:r w:rsidR="0034613C">
        <w:rPr>
          <w:rFonts w:ascii="Times New Roman" w:eastAsia="楷体_GB2312" w:hAnsi="Times New Roman" w:cs="Times New Roman" w:hint="eastAsia"/>
          <w:lang w:val="es-ES"/>
        </w:rPr>
        <w:t xml:space="preserve">                               </w:t>
      </w:r>
      <w:r>
        <w:rPr>
          <w:rFonts w:ascii="Times New Roman" w:eastAsia="楷体_GB2312" w:hAnsi="Times New Roman" w:cs="Times New Roman"/>
          <w:lang w:val="es-ES"/>
        </w:rPr>
        <w:t>---------------------------------------</w:t>
      </w:r>
      <w:r>
        <w:rPr>
          <w:rFonts w:ascii="Times New Roman" w:eastAsia="楷体_GB2312" w:hAnsi="Times New Roman" w:cs="Times New Roman" w:hint="eastAsia"/>
          <w:lang w:val="es-ES"/>
        </w:rPr>
        <w:t>10</w:t>
      </w:r>
      <w:r>
        <w:rPr>
          <w:rFonts w:ascii="Times New Roman" w:eastAsia="楷体_GB2312" w:hAnsi="Times New Roman" w:cs="Times New Roman" w:hint="eastAsia"/>
          <w:lang w:val="es-ES"/>
        </w:rPr>
        <w:t>分</w:t>
      </w:r>
    </w:p>
    <w:p w:rsidR="004460AC" w:rsidRDefault="00EC5BC6" w:rsidP="004460AC">
      <w:pPr>
        <w:spacing w:line="360" w:lineRule="auto"/>
        <w:rPr>
          <w:rFonts w:ascii="宋体" w:hAnsi="宋体"/>
          <w:szCs w:val="21"/>
        </w:rPr>
      </w:pPr>
      <w:r w:rsidRPr="00C443A7">
        <w:rPr>
          <w:rFonts w:ascii="宋体" w:hAnsi="宋体" w:hint="eastAsia"/>
          <w:szCs w:val="21"/>
        </w:rPr>
        <w:t>18．</w:t>
      </w:r>
      <w:r w:rsidR="004460AC" w:rsidRPr="00BE0AD5">
        <w:rPr>
          <w:rFonts w:ascii="宋体" w:hAnsi="宋体" w:hint="eastAsia"/>
          <w:szCs w:val="21"/>
        </w:rPr>
        <w:t>（1）当z为实数时，</w:t>
      </w:r>
    </w:p>
    <w:p w:rsidR="004460AC" w:rsidRDefault="004460AC" w:rsidP="004460AC">
      <w:pPr>
        <w:spacing w:line="360" w:lineRule="auto"/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</w:t>
      </w:r>
      <w:r w:rsidRPr="009C5E3B">
        <w:rPr>
          <w:rFonts w:ascii="宋体" w:hAnsi="宋体"/>
          <w:position w:val="-34"/>
          <w:szCs w:val="21"/>
        </w:rPr>
        <w:object w:dxaOrig="1560" w:dyaOrig="800">
          <v:shape id="_x0000_i1031" type="#_x0000_t75" style="width:78pt;height:39.75pt" o:ole="">
            <v:imagedata r:id="rId19" o:title=""/>
          </v:shape>
          <o:OLEObject Type="Embed" ProgID="Equation.DSMT4" ShapeID="_x0000_i1031" DrawAspect="Content" ObjectID="_1617627618" r:id="rId20"/>
        </w:object>
      </w:r>
      <w:r w:rsidRPr="00C13078">
        <w:rPr>
          <w:rFonts w:ascii="宋体" w:hAnsi="宋体"/>
          <w:position w:val="-30"/>
          <w:szCs w:val="21"/>
        </w:rPr>
        <w:object w:dxaOrig="2620" w:dyaOrig="720">
          <v:shape id="_x0000_i1032" type="#_x0000_t75" style="width:130.5pt;height:36pt" o:ole="">
            <v:imagedata r:id="rId21" o:title=""/>
          </v:shape>
          <o:OLEObject Type="Embed" ProgID="Equation.DSMT4" ShapeID="_x0000_i1032" DrawAspect="Content" ObjectID="_1617627619" r:id="rId22"/>
        </w:object>
      </w:r>
      <w:r>
        <w:rPr>
          <w:rFonts w:ascii="宋体" w:hAnsi="宋体" w:hint="eastAsia"/>
          <w:szCs w:val="21"/>
        </w:rPr>
        <w:t>，</w:t>
      </w:r>
    </w:p>
    <w:p w:rsidR="004460AC" w:rsidRPr="00C443A7" w:rsidRDefault="004460AC" w:rsidP="004460AC">
      <w:pPr>
        <w:pStyle w:val="a6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lang w:val="es-ES"/>
        </w:rPr>
      </w:pPr>
      <w:r>
        <w:rPr>
          <w:rFonts w:hAnsi="宋体" w:hint="eastAsia"/>
        </w:rPr>
        <w:t>∴当</w:t>
      </w:r>
      <w:r w:rsidRPr="0004677D">
        <w:rPr>
          <w:position w:val="-6"/>
        </w:rPr>
        <w:object w:dxaOrig="560" w:dyaOrig="279">
          <v:shape id="_x0000_i1033" type="#_x0000_t75" style="width:28.5pt;height:13.5pt" o:ole="">
            <v:imagedata r:id="rId23" o:title=""/>
          </v:shape>
          <o:OLEObject Type="Embed" ProgID="Equation.DSMT4" ShapeID="_x0000_i1033" DrawAspect="Content" ObjectID="_1617627620" r:id="rId24"/>
        </w:object>
      </w:r>
      <w:r>
        <w:rPr>
          <w:rFonts w:hAnsi="宋体" w:hint="eastAsia"/>
        </w:rPr>
        <w:t xml:space="preserve">时，z为实数.           </w:t>
      </w:r>
      <w:r w:rsidRPr="004460AC">
        <w:rPr>
          <w:rFonts w:ascii="Times New Roman" w:eastAsia="楷体_GB2312" w:hAnsi="Times New Roman" w:cs="Times New Roman"/>
          <w:lang w:val="es-ES"/>
        </w:rPr>
        <w:t xml:space="preserve"> </w:t>
      </w:r>
      <w:r>
        <w:rPr>
          <w:rFonts w:ascii="Times New Roman" w:eastAsia="楷体_GB2312" w:hAnsi="Times New Roman" w:cs="Times New Roman"/>
          <w:lang w:val="es-ES"/>
        </w:rPr>
        <w:t>-------------------------------------------------------------------</w:t>
      </w:r>
      <w:r>
        <w:rPr>
          <w:rFonts w:ascii="Times New Roman" w:eastAsia="楷体_GB2312" w:hAnsi="Times New Roman" w:cs="Times New Roman" w:hint="eastAsia"/>
          <w:lang w:val="es-ES"/>
        </w:rPr>
        <w:t>4</w:t>
      </w:r>
      <w:r>
        <w:rPr>
          <w:rFonts w:ascii="Times New Roman" w:eastAsia="楷体_GB2312" w:hAnsi="Times New Roman" w:cs="Times New Roman" w:hint="eastAsia"/>
          <w:lang w:val="es-ES"/>
        </w:rPr>
        <w:t>分</w:t>
      </w:r>
    </w:p>
    <w:p w:rsidR="004460AC" w:rsidRDefault="004460AC" w:rsidP="004460AC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（2）当z为虚数时，</w:t>
      </w:r>
    </w:p>
    <w:p w:rsidR="004460AC" w:rsidRDefault="004460AC" w:rsidP="004460AC">
      <w:pPr>
        <w:spacing w:line="360" w:lineRule="auto"/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</w:t>
      </w:r>
      <w:r w:rsidRPr="009C5E3B">
        <w:rPr>
          <w:rFonts w:ascii="宋体" w:hAnsi="宋体"/>
          <w:position w:val="-34"/>
          <w:szCs w:val="21"/>
        </w:rPr>
        <w:object w:dxaOrig="1560" w:dyaOrig="800">
          <v:shape id="_x0000_i1034" type="#_x0000_t75" style="width:78pt;height:39.75pt" o:ole="">
            <v:imagedata r:id="rId25" o:title=""/>
          </v:shape>
          <o:OLEObject Type="Embed" ProgID="Equation.DSMT4" ShapeID="_x0000_i1034" DrawAspect="Content" ObjectID="_1617627621" r:id="rId26"/>
        </w:object>
      </w:r>
      <w:r w:rsidRPr="00C13078">
        <w:rPr>
          <w:rFonts w:ascii="宋体" w:hAnsi="宋体"/>
          <w:position w:val="-30"/>
          <w:szCs w:val="21"/>
        </w:rPr>
        <w:object w:dxaOrig="3480" w:dyaOrig="720">
          <v:shape id="_x0000_i1035" type="#_x0000_t75" style="width:174pt;height:36pt" o:ole="">
            <v:imagedata r:id="rId27" o:title=""/>
          </v:shape>
          <o:OLEObject Type="Embed" ProgID="Equation.DSMT4" ShapeID="_x0000_i1035" DrawAspect="Content" ObjectID="_1617627622" r:id="rId28"/>
        </w:object>
      </w:r>
      <w:r>
        <w:rPr>
          <w:rFonts w:ascii="宋体" w:hAnsi="宋体" w:hint="eastAsia"/>
          <w:szCs w:val="21"/>
        </w:rPr>
        <w:t>，</w:t>
      </w:r>
    </w:p>
    <w:p w:rsidR="004460AC" w:rsidRPr="00C443A7" w:rsidRDefault="004460AC" w:rsidP="004460AC">
      <w:pPr>
        <w:pStyle w:val="a6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lang w:val="es-ES"/>
        </w:rPr>
      </w:pPr>
      <w:r>
        <w:rPr>
          <w:rFonts w:hAnsi="宋体" w:hint="eastAsia"/>
        </w:rPr>
        <w:t>∴当a∈（－∞，－1）∪（－1，1）∪（1，6）∪（6，+∞）时，z为虚数.</w:t>
      </w:r>
      <w:r w:rsidRPr="004460AC">
        <w:rPr>
          <w:rFonts w:ascii="Times New Roman" w:eastAsia="楷体_GB2312" w:hAnsi="Times New Roman" w:cs="Times New Roman"/>
          <w:lang w:val="es-ES"/>
        </w:rPr>
        <w:t xml:space="preserve"> </w:t>
      </w:r>
      <w:r w:rsidRPr="00C443A7">
        <w:rPr>
          <w:rFonts w:ascii="Times New Roman" w:eastAsia="楷体_GB2312" w:hAnsi="Times New Roman" w:cs="Times New Roman"/>
          <w:lang w:val="es-ES"/>
        </w:rPr>
        <w:t>.</w:t>
      </w:r>
      <w:r>
        <w:rPr>
          <w:rFonts w:ascii="Times New Roman" w:eastAsia="楷体_GB2312" w:hAnsi="Times New Roman" w:cs="Times New Roman" w:hint="eastAsia"/>
          <w:lang w:val="es-ES"/>
        </w:rPr>
        <w:t>----------------------8</w:t>
      </w:r>
      <w:r>
        <w:rPr>
          <w:rFonts w:ascii="Times New Roman" w:eastAsia="楷体_GB2312" w:hAnsi="Times New Roman" w:cs="Times New Roman"/>
          <w:lang w:val="es-ES"/>
        </w:rPr>
        <w:t>分</w:t>
      </w:r>
    </w:p>
    <w:p w:rsidR="004460AC" w:rsidRDefault="004460AC" w:rsidP="004460AC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（3）当z为纯虚数时，</w:t>
      </w:r>
    </w:p>
    <w:p w:rsidR="004460AC" w:rsidRDefault="004460AC" w:rsidP="004460AC">
      <w:pPr>
        <w:spacing w:line="360" w:lineRule="auto"/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</w:t>
      </w:r>
      <w:r w:rsidRPr="00C13078">
        <w:rPr>
          <w:rFonts w:ascii="宋体" w:hAnsi="宋体"/>
          <w:position w:val="-48"/>
          <w:szCs w:val="21"/>
        </w:rPr>
        <w:object w:dxaOrig="1620" w:dyaOrig="1080">
          <v:shape id="_x0000_i1036" type="#_x0000_t75" style="width:81pt;height:54pt" o:ole="">
            <v:imagedata r:id="rId29" o:title=""/>
          </v:shape>
          <o:OLEObject Type="Embed" ProgID="Equation.DSMT4" ShapeID="_x0000_i1036" DrawAspect="Content" ObjectID="_1617627623" r:id="rId30"/>
        </w:object>
      </w:r>
      <w:r w:rsidRPr="00C13078">
        <w:rPr>
          <w:rFonts w:ascii="宋体" w:hAnsi="宋体"/>
          <w:position w:val="-30"/>
          <w:szCs w:val="21"/>
        </w:rPr>
        <w:object w:dxaOrig="2700" w:dyaOrig="720">
          <v:shape id="_x0000_i1037" type="#_x0000_t75" style="width:135pt;height:36pt" o:ole="">
            <v:imagedata r:id="rId31" o:title=""/>
          </v:shape>
          <o:OLEObject Type="Embed" ProgID="Equation.DSMT4" ShapeID="_x0000_i1037" DrawAspect="Content" ObjectID="_1617627624" r:id="rId32"/>
        </w:object>
      </w:r>
    </w:p>
    <w:p w:rsidR="004460AC" w:rsidRPr="00C443A7" w:rsidRDefault="004460AC" w:rsidP="004460AC">
      <w:pPr>
        <w:pStyle w:val="a6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lang w:val="es-ES"/>
        </w:rPr>
      </w:pPr>
      <w:r>
        <w:rPr>
          <w:rFonts w:hAnsi="宋体" w:hint="eastAsia"/>
        </w:rPr>
        <w:t xml:space="preserve">∴不存在实数a使z为纯虚数.        </w:t>
      </w:r>
      <w:r w:rsidRPr="004460AC">
        <w:rPr>
          <w:rFonts w:ascii="Times New Roman" w:eastAsia="楷体_GB2312" w:hAnsi="Times New Roman" w:cs="Times New Roman"/>
          <w:lang w:val="es-ES"/>
        </w:rPr>
        <w:t xml:space="preserve"> </w:t>
      </w:r>
      <w:r>
        <w:rPr>
          <w:rFonts w:ascii="Times New Roman" w:eastAsia="楷体_GB2312" w:hAnsi="Times New Roman" w:cs="Times New Roman"/>
          <w:lang w:val="es-ES"/>
        </w:rPr>
        <w:t>-------------------------------------------------------------------</w:t>
      </w:r>
      <w:r>
        <w:rPr>
          <w:rFonts w:ascii="Times New Roman" w:eastAsia="楷体_GB2312" w:hAnsi="Times New Roman" w:cs="Times New Roman" w:hint="eastAsia"/>
          <w:lang w:val="es-ES"/>
        </w:rPr>
        <w:t>12</w:t>
      </w:r>
      <w:r>
        <w:rPr>
          <w:rFonts w:ascii="Times New Roman" w:eastAsia="楷体_GB2312" w:hAnsi="Times New Roman" w:cs="Times New Roman" w:hint="eastAsia"/>
          <w:lang w:val="es-ES"/>
        </w:rPr>
        <w:t>分</w:t>
      </w:r>
    </w:p>
    <w:p w:rsidR="00CD2B2F" w:rsidRPr="00C443A7" w:rsidRDefault="00EC5BC6" w:rsidP="004460AC">
      <w:pPr>
        <w:adjustRightInd w:val="0"/>
        <w:snapToGrid w:val="0"/>
        <w:spacing w:line="0" w:lineRule="atLeast"/>
        <w:ind w:firstLineChars="50" w:firstLine="105"/>
        <w:rPr>
          <w:rFonts w:ascii="宋体" w:hAnsi="宋体"/>
          <w:color w:val="000000"/>
          <w:szCs w:val="21"/>
        </w:rPr>
      </w:pPr>
      <w:r w:rsidRPr="00C443A7">
        <w:rPr>
          <w:rFonts w:ascii="宋体" w:hAnsi="宋体" w:hint="eastAsia"/>
          <w:color w:val="000000"/>
          <w:szCs w:val="21"/>
        </w:rPr>
        <w:lastRenderedPageBreak/>
        <w:t>19.</w:t>
      </w:r>
      <w:r w:rsidR="004460AC">
        <w:rPr>
          <w:rFonts w:ascii="宋体" w:hAnsi="宋体" w:hint="eastAsia"/>
          <w:color w:val="000000"/>
          <w:szCs w:val="21"/>
        </w:rPr>
        <w:t>解:</w:t>
      </w:r>
      <w:r w:rsidR="00CD2B2F" w:rsidRPr="004460AC">
        <w:rPr>
          <w:rFonts w:hint="eastAsia"/>
          <w:color w:val="333333"/>
          <w:szCs w:val="21"/>
        </w:rPr>
        <w:t>（</w:t>
      </w:r>
      <w:r w:rsidR="00CD2B2F" w:rsidRPr="004460AC">
        <w:rPr>
          <w:rFonts w:ascii="宋体" w:hAnsi="宋体" w:hint="eastAsia"/>
          <w:color w:val="333333"/>
          <w:szCs w:val="21"/>
        </w:rPr>
        <w:t>Ⅰ</w:t>
      </w:r>
      <w:r w:rsidR="00CD2B2F" w:rsidRPr="004460AC">
        <w:rPr>
          <w:rFonts w:hint="eastAsia"/>
          <w:color w:val="333333"/>
          <w:szCs w:val="21"/>
        </w:rPr>
        <w:t>）函数的定义域为</w:t>
      </w:r>
      <w:r w:rsidR="00CD2B2F" w:rsidRPr="004460AC">
        <w:rPr>
          <w:color w:val="333333"/>
          <w:position w:val="-10"/>
          <w:szCs w:val="21"/>
        </w:rPr>
        <w:object w:dxaOrig="1020" w:dyaOrig="320">
          <v:shape id="_x0000_i1038" type="#_x0000_t75" style="width:51pt;height:15.75pt" o:ole="">
            <v:imagedata r:id="rId33" o:title=""/>
          </v:shape>
          <o:OLEObject Type="Embed" ProgID="Equation.3" ShapeID="_x0000_i1038" DrawAspect="Content" ObjectID="_1617627625" r:id="rId34"/>
        </w:object>
      </w:r>
      <w:r w:rsidR="00CD2B2F" w:rsidRPr="004460AC">
        <w:rPr>
          <w:rFonts w:hint="eastAsia"/>
          <w:color w:val="333333"/>
          <w:szCs w:val="21"/>
        </w:rPr>
        <w:t>。</w:t>
      </w:r>
      <w:r w:rsidR="00925DDB">
        <w:rPr>
          <w:rFonts w:hint="eastAsia"/>
          <w:color w:val="333333"/>
          <w:szCs w:val="21"/>
        </w:rPr>
        <w:t xml:space="preserve">              </w:t>
      </w:r>
      <w:r w:rsidR="00CD2B2F">
        <w:rPr>
          <w:rFonts w:ascii="宋体" w:hAnsi="宋体"/>
          <w:color w:val="000000"/>
          <w:szCs w:val="21"/>
        </w:rPr>
        <w:t>-------------------------------</w:t>
      </w:r>
      <w:r w:rsidR="00CD2B2F">
        <w:rPr>
          <w:rFonts w:ascii="宋体" w:hAnsi="宋体" w:hint="eastAsia"/>
          <w:color w:val="000000"/>
          <w:szCs w:val="21"/>
        </w:rPr>
        <w:t>2</w:t>
      </w:r>
      <w:r w:rsidR="00CD2B2F" w:rsidRPr="00C443A7">
        <w:rPr>
          <w:rFonts w:ascii="宋体" w:hAnsi="宋体" w:hint="eastAsia"/>
          <w:color w:val="000000"/>
          <w:szCs w:val="21"/>
        </w:rPr>
        <w:t>分</w:t>
      </w:r>
    </w:p>
    <w:p w:rsidR="00CD2B2F" w:rsidRDefault="00CD2B2F" w:rsidP="00CD2B2F">
      <w:pPr>
        <w:rPr>
          <w:color w:val="333333"/>
          <w:sz w:val="24"/>
        </w:rPr>
      </w:pPr>
    </w:p>
    <w:p w:rsidR="00CD2B2F" w:rsidRPr="004460AC" w:rsidRDefault="00CD2B2F" w:rsidP="004460A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421841">
        <w:rPr>
          <w:rFonts w:hint="eastAsia"/>
          <w:color w:val="333333"/>
          <w:sz w:val="24"/>
        </w:rPr>
        <w:t xml:space="preserve"> </w:t>
      </w:r>
      <w:r w:rsidR="004460AC">
        <w:rPr>
          <w:rFonts w:hint="eastAsia"/>
          <w:color w:val="333333"/>
          <w:sz w:val="24"/>
        </w:rPr>
        <w:t xml:space="preserve">   </w:t>
      </w:r>
      <w:r w:rsidRPr="00421841">
        <w:rPr>
          <w:rFonts w:ascii="宋体" w:hAnsi="宋体"/>
          <w:color w:val="333333"/>
          <w:position w:val="-24"/>
          <w:sz w:val="24"/>
        </w:rPr>
        <w:object w:dxaOrig="1440" w:dyaOrig="620">
          <v:shape id="_x0000_i1039" type="#_x0000_t75" style="width:1in;height:30.75pt" o:ole="">
            <v:imagedata r:id="rId35" o:title=""/>
          </v:shape>
          <o:OLEObject Type="Embed" ProgID="Equation.3" ShapeID="_x0000_i1039" DrawAspect="Content" ObjectID="_1617627626" r:id="rId36"/>
        </w:object>
      </w:r>
      <w:r w:rsidRPr="00421841">
        <w:rPr>
          <w:rFonts w:ascii="宋体" w:hAnsi="宋体" w:hint="eastAsia"/>
          <w:color w:val="333333"/>
          <w:sz w:val="24"/>
        </w:rPr>
        <w:t>，</w:t>
      </w:r>
      <w:r w:rsidR="004460AC" w:rsidRPr="00C443A7">
        <w:rPr>
          <w:rFonts w:ascii="宋体" w:hAnsi="宋体"/>
          <w:color w:val="000000"/>
          <w:szCs w:val="21"/>
        </w:rPr>
        <w:t xml:space="preserve"> </w:t>
      </w:r>
      <w:r w:rsidRPr="00421841">
        <w:rPr>
          <w:rFonts w:ascii="宋体" w:hAnsi="宋体" w:hint="eastAsia"/>
          <w:color w:val="333333"/>
          <w:sz w:val="24"/>
        </w:rPr>
        <w:t>令</w:t>
      </w:r>
      <w:r w:rsidRPr="00421841">
        <w:rPr>
          <w:rFonts w:ascii="宋体" w:hAnsi="宋体"/>
          <w:color w:val="333333"/>
          <w:position w:val="-10"/>
          <w:sz w:val="24"/>
        </w:rPr>
        <w:object w:dxaOrig="960" w:dyaOrig="320">
          <v:shape id="_x0000_i1040" type="#_x0000_t75" style="width:48pt;height:15.75pt" o:ole="">
            <v:imagedata r:id="rId37" o:title=""/>
          </v:shape>
          <o:OLEObject Type="Embed" ProgID="Equation.3" ShapeID="_x0000_i1040" DrawAspect="Content" ObjectID="_1617627627" r:id="rId38"/>
        </w:object>
      </w:r>
      <w:r w:rsidRPr="00421841">
        <w:rPr>
          <w:rFonts w:ascii="宋体" w:hAnsi="宋体" w:hint="eastAsia"/>
          <w:color w:val="333333"/>
          <w:sz w:val="24"/>
        </w:rPr>
        <w:t>，即</w:t>
      </w:r>
      <w:r w:rsidRPr="00421841">
        <w:rPr>
          <w:rFonts w:ascii="宋体" w:hAnsi="宋体"/>
          <w:color w:val="333333"/>
          <w:position w:val="-24"/>
          <w:sz w:val="24"/>
        </w:rPr>
        <w:object w:dxaOrig="1040" w:dyaOrig="620">
          <v:shape id="_x0000_i1041" type="#_x0000_t75" style="width:51.75pt;height:30.75pt" o:ole="">
            <v:imagedata r:id="rId39" o:title=""/>
          </v:shape>
          <o:OLEObject Type="Embed" ProgID="Equation.3" ShapeID="_x0000_i1041" DrawAspect="Content" ObjectID="_1617627628" r:id="rId40"/>
        </w:object>
      </w:r>
      <w:r w:rsidRPr="00421841">
        <w:rPr>
          <w:rFonts w:ascii="宋体" w:hAnsi="宋体" w:hint="eastAsia"/>
          <w:color w:val="333333"/>
          <w:sz w:val="24"/>
        </w:rPr>
        <w:t xml:space="preserve">， 解得  </w:t>
      </w:r>
      <w:r w:rsidRPr="00421841">
        <w:rPr>
          <w:rFonts w:ascii="宋体" w:hAnsi="宋体"/>
          <w:color w:val="333333"/>
          <w:position w:val="-10"/>
          <w:sz w:val="24"/>
        </w:rPr>
        <w:object w:dxaOrig="780" w:dyaOrig="340">
          <v:shape id="_x0000_i1042" type="#_x0000_t75" style="width:39pt;height:17.25pt" o:ole="">
            <v:imagedata r:id="rId41" o:title=""/>
          </v:shape>
          <o:OLEObject Type="Embed" ProgID="Equation.3" ShapeID="_x0000_i1042" DrawAspect="Content" ObjectID="_1617627629" r:id="rId42"/>
        </w:object>
      </w:r>
      <w:r w:rsidRPr="00421841">
        <w:rPr>
          <w:rFonts w:ascii="宋体" w:hAnsi="宋体" w:hint="eastAsia"/>
          <w:color w:val="333333"/>
          <w:sz w:val="24"/>
        </w:rPr>
        <w:t>，</w:t>
      </w:r>
      <w:r w:rsidRPr="00421841">
        <w:rPr>
          <w:rFonts w:ascii="宋体" w:hAnsi="宋体"/>
          <w:color w:val="333333"/>
          <w:position w:val="-10"/>
          <w:sz w:val="24"/>
        </w:rPr>
        <w:object w:dxaOrig="680" w:dyaOrig="340">
          <v:shape id="_x0000_i1043" type="#_x0000_t75" style="width:33.75pt;height:17.25pt" o:ole="">
            <v:imagedata r:id="rId43" o:title=""/>
          </v:shape>
          <o:OLEObject Type="Embed" ProgID="Equation.3" ShapeID="_x0000_i1043" DrawAspect="Content" ObjectID="_1617627630" r:id="rId44"/>
        </w:object>
      </w:r>
      <w:r w:rsidRPr="00421841">
        <w:rPr>
          <w:rFonts w:ascii="宋体" w:hAnsi="宋体" w:hint="eastAsia"/>
          <w:color w:val="333333"/>
          <w:sz w:val="24"/>
        </w:rPr>
        <w:t xml:space="preserve">。                          </w:t>
      </w:r>
    </w:p>
    <w:p w:rsidR="00CD2B2F" w:rsidRPr="00421841" w:rsidRDefault="00CD2B2F" w:rsidP="00CD2B2F">
      <w:pPr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 xml:space="preserve">         </w:t>
      </w:r>
      <w:r w:rsidRPr="00421841">
        <w:rPr>
          <w:rFonts w:ascii="宋体" w:hAnsi="宋体" w:hint="eastAsia"/>
          <w:color w:val="333333"/>
          <w:sz w:val="24"/>
        </w:rPr>
        <w:t xml:space="preserve"> 当</w:t>
      </w:r>
      <w:r w:rsidRPr="00421841">
        <w:rPr>
          <w:rFonts w:ascii="宋体" w:hAnsi="宋体" w:hint="eastAsia"/>
          <w:i/>
          <w:color w:val="333333"/>
          <w:sz w:val="24"/>
        </w:rPr>
        <w:t>x</w:t>
      </w:r>
      <w:r w:rsidRPr="00421841">
        <w:rPr>
          <w:rFonts w:ascii="宋体" w:hAnsi="宋体" w:hint="eastAsia"/>
          <w:color w:val="333333"/>
          <w:sz w:val="24"/>
        </w:rPr>
        <w:t>变化时，</w:t>
      </w:r>
      <w:r w:rsidRPr="00421841">
        <w:rPr>
          <w:rFonts w:ascii="宋体" w:hAnsi="宋体"/>
          <w:color w:val="333333"/>
          <w:position w:val="-10"/>
          <w:sz w:val="24"/>
        </w:rPr>
        <w:object w:dxaOrig="600" w:dyaOrig="320">
          <v:shape id="_x0000_i1044" type="#_x0000_t75" style="width:30pt;height:15.75pt" o:ole="">
            <v:imagedata r:id="rId45" o:title=""/>
          </v:shape>
          <o:OLEObject Type="Embed" ProgID="Equation.3" ShapeID="_x0000_i1044" DrawAspect="Content" ObjectID="_1617627631" r:id="rId46"/>
        </w:object>
      </w:r>
      <w:r w:rsidRPr="00421841">
        <w:rPr>
          <w:rFonts w:ascii="宋体" w:hAnsi="宋体" w:hint="eastAsia"/>
          <w:color w:val="333333"/>
          <w:sz w:val="24"/>
        </w:rPr>
        <w:t>，</w:t>
      </w:r>
      <w:r w:rsidRPr="00421841">
        <w:rPr>
          <w:rFonts w:ascii="宋体" w:hAnsi="宋体"/>
          <w:color w:val="333333"/>
          <w:position w:val="-10"/>
          <w:sz w:val="24"/>
        </w:rPr>
        <w:object w:dxaOrig="540" w:dyaOrig="320">
          <v:shape id="_x0000_i1045" type="#_x0000_t75" style="width:27pt;height:15.75pt" o:ole="">
            <v:imagedata r:id="rId47" o:title=""/>
          </v:shape>
          <o:OLEObject Type="Embed" ProgID="Equation.3" ShapeID="_x0000_i1045" DrawAspect="Content" ObjectID="_1617627632" r:id="rId48"/>
        </w:object>
      </w:r>
      <w:r w:rsidRPr="00421841">
        <w:rPr>
          <w:rFonts w:ascii="宋体" w:hAnsi="宋体" w:hint="eastAsia"/>
          <w:color w:val="333333"/>
          <w:sz w:val="24"/>
        </w:rPr>
        <w:t>的变化情况如下表：</w:t>
      </w:r>
    </w:p>
    <w:p w:rsidR="00CD2B2F" w:rsidRPr="00421841" w:rsidRDefault="00CD2B2F" w:rsidP="00CD2B2F">
      <w:pPr>
        <w:rPr>
          <w:color w:val="333333"/>
          <w:sz w:val="24"/>
        </w:rPr>
      </w:pPr>
      <w:r w:rsidRPr="00421841">
        <w:rPr>
          <w:rFonts w:hint="eastAsia"/>
          <w:color w:val="333333"/>
          <w:sz w:val="24"/>
        </w:rPr>
        <w:t xml:space="preserve">   </w:t>
      </w:r>
    </w:p>
    <w:tbl>
      <w:tblPr>
        <w:tblW w:w="0" w:type="auto"/>
        <w:tblInd w:w="588" w:type="dxa"/>
        <w:tblLook w:val="01E0"/>
      </w:tblPr>
      <w:tblGrid>
        <w:gridCol w:w="816"/>
        <w:gridCol w:w="1196"/>
        <w:gridCol w:w="772"/>
        <w:gridCol w:w="960"/>
        <w:gridCol w:w="960"/>
        <w:gridCol w:w="768"/>
        <w:gridCol w:w="1056"/>
      </w:tblGrid>
      <w:tr w:rsidR="00CD2B2F" w:rsidRPr="008A41AA" w:rsidTr="00E159C0">
        <w:trPr>
          <w:trHeight w:val="630"/>
        </w:trPr>
        <w:tc>
          <w:tcPr>
            <w:tcW w:w="816" w:type="dxa"/>
            <w:vAlign w:val="center"/>
          </w:tcPr>
          <w:p w:rsidR="00CD2B2F" w:rsidRPr="008A41AA" w:rsidRDefault="00CD2B2F" w:rsidP="00E159C0">
            <w:pPr>
              <w:jc w:val="center"/>
              <w:rPr>
                <w:i/>
                <w:color w:val="333333"/>
                <w:sz w:val="24"/>
              </w:rPr>
            </w:pPr>
            <w:r w:rsidRPr="008A41AA">
              <w:rPr>
                <w:rFonts w:hint="eastAsia"/>
                <w:i/>
                <w:color w:val="333333"/>
                <w:sz w:val="24"/>
              </w:rPr>
              <w:t>x</w:t>
            </w:r>
          </w:p>
        </w:tc>
        <w:tc>
          <w:tcPr>
            <w:tcW w:w="119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color w:val="333333"/>
                <w:position w:val="-10"/>
                <w:sz w:val="24"/>
              </w:rPr>
              <w:object w:dxaOrig="859" w:dyaOrig="320">
                <v:shape id="_x0000_i1046" type="#_x0000_t75" style="width:42.75pt;height:15.75pt" o:ole="">
                  <v:imagedata r:id="rId49" o:title=""/>
                </v:shape>
                <o:OLEObject Type="Embed" ProgID="Equation.3" ShapeID="_x0000_i1046" DrawAspect="Content" ObjectID="_1617627633" r:id="rId50"/>
              </w:object>
            </w:r>
          </w:p>
        </w:tc>
        <w:tc>
          <w:tcPr>
            <w:tcW w:w="772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-</w:t>
            </w:r>
            <w:r w:rsidRPr="008A41AA">
              <w:rPr>
                <w:rFonts w:hint="eastAsia"/>
                <w:color w:val="333333"/>
                <w:sz w:val="24"/>
              </w:rPr>
              <w:t>2</w: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color w:val="333333"/>
                <w:position w:val="-10"/>
                <w:sz w:val="24"/>
              </w:rPr>
              <w:object w:dxaOrig="660" w:dyaOrig="320">
                <v:shape id="_x0000_i1047" type="#_x0000_t75" style="width:33pt;height:15.75pt" o:ole="">
                  <v:imagedata r:id="rId51" o:title=""/>
                </v:shape>
                <o:OLEObject Type="Embed" ProgID="Equation.3" ShapeID="_x0000_i1047" DrawAspect="Content" ObjectID="_1617627634" r:id="rId52"/>
              </w:objec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color w:val="333333"/>
                <w:position w:val="-10"/>
                <w:sz w:val="24"/>
              </w:rPr>
              <w:object w:dxaOrig="540" w:dyaOrig="320">
                <v:shape id="_x0000_i1048" type="#_x0000_t75" style="width:27pt;height:15.75pt" o:ole="">
                  <v:imagedata r:id="rId53" o:title=""/>
                </v:shape>
                <o:OLEObject Type="Embed" ProgID="Equation.3" ShapeID="_x0000_i1048" DrawAspect="Content" ObjectID="_1617627635" r:id="rId54"/>
              </w:object>
            </w:r>
          </w:p>
        </w:tc>
        <w:tc>
          <w:tcPr>
            <w:tcW w:w="768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2</w:t>
            </w:r>
          </w:p>
        </w:tc>
        <w:tc>
          <w:tcPr>
            <w:tcW w:w="105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color w:val="333333"/>
                <w:position w:val="-10"/>
                <w:sz w:val="24"/>
              </w:rPr>
              <w:object w:dxaOrig="720" w:dyaOrig="320">
                <v:shape id="_x0000_i1049" type="#_x0000_t75" style="width:36pt;height:15.75pt" o:ole="">
                  <v:imagedata r:id="rId55" o:title=""/>
                </v:shape>
                <o:OLEObject Type="Embed" ProgID="Equation.3" ShapeID="_x0000_i1049" DrawAspect="Content" ObjectID="_1617627636" r:id="rId56"/>
              </w:object>
            </w:r>
          </w:p>
        </w:tc>
      </w:tr>
      <w:tr w:rsidR="00CD2B2F" w:rsidRPr="008A41AA" w:rsidTr="00E159C0">
        <w:trPr>
          <w:trHeight w:val="630"/>
        </w:trPr>
        <w:tc>
          <w:tcPr>
            <w:tcW w:w="81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/>
                <w:color w:val="333333"/>
                <w:position w:val="-10"/>
                <w:sz w:val="24"/>
              </w:rPr>
              <w:object w:dxaOrig="600" w:dyaOrig="320">
                <v:shape id="_x0000_i1050" type="#_x0000_t75" style="width:30pt;height:15.75pt" o:ole="">
                  <v:imagedata r:id="rId45" o:title=""/>
                </v:shape>
                <o:OLEObject Type="Embed" ProgID="Equation.3" ShapeID="_x0000_i1050" DrawAspect="Content" ObjectID="_1617627637" r:id="rId57"/>
              </w:object>
            </w:r>
          </w:p>
        </w:tc>
        <w:tc>
          <w:tcPr>
            <w:tcW w:w="119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＋</w:t>
            </w:r>
          </w:p>
        </w:tc>
        <w:tc>
          <w:tcPr>
            <w:tcW w:w="772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0</w: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－</w: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－</w:t>
            </w:r>
          </w:p>
        </w:tc>
        <w:tc>
          <w:tcPr>
            <w:tcW w:w="768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0</w:t>
            </w:r>
          </w:p>
        </w:tc>
        <w:tc>
          <w:tcPr>
            <w:tcW w:w="105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＋</w:t>
            </w:r>
          </w:p>
        </w:tc>
      </w:tr>
      <w:tr w:rsidR="00CD2B2F" w:rsidRPr="008A41AA" w:rsidTr="00E159C0">
        <w:trPr>
          <w:trHeight w:val="630"/>
        </w:trPr>
        <w:tc>
          <w:tcPr>
            <w:tcW w:w="81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/>
                <w:color w:val="333333"/>
                <w:position w:val="-10"/>
                <w:sz w:val="24"/>
              </w:rPr>
              <w:object w:dxaOrig="540" w:dyaOrig="320">
                <v:shape id="_x0000_i1051" type="#_x0000_t75" style="width:27pt;height:15.75pt" o:ole="">
                  <v:imagedata r:id="rId47" o:title=""/>
                </v:shape>
                <o:OLEObject Type="Embed" ProgID="Equation.3" ShapeID="_x0000_i1051" DrawAspect="Content" ObjectID="_1617627638" r:id="rId58"/>
              </w:object>
            </w:r>
          </w:p>
        </w:tc>
        <w:tc>
          <w:tcPr>
            <w:tcW w:w="119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↗</w:t>
            </w:r>
          </w:p>
        </w:tc>
        <w:tc>
          <w:tcPr>
            <w:tcW w:w="772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-</w:t>
            </w:r>
            <w:r w:rsidRPr="008A41AA">
              <w:rPr>
                <w:rFonts w:hint="eastAsia"/>
                <w:color w:val="333333"/>
                <w:sz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↘</w:t>
            </w:r>
          </w:p>
        </w:tc>
        <w:tc>
          <w:tcPr>
            <w:tcW w:w="960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↘</w:t>
            </w:r>
          </w:p>
        </w:tc>
        <w:tc>
          <w:tcPr>
            <w:tcW w:w="768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hint="eastAsia"/>
                <w:color w:val="333333"/>
                <w:sz w:val="24"/>
              </w:rPr>
              <w:t>4</w:t>
            </w:r>
          </w:p>
        </w:tc>
        <w:tc>
          <w:tcPr>
            <w:tcW w:w="1056" w:type="dxa"/>
            <w:vAlign w:val="center"/>
          </w:tcPr>
          <w:p w:rsidR="00CD2B2F" w:rsidRPr="008A41AA" w:rsidRDefault="00CD2B2F" w:rsidP="00E159C0">
            <w:pPr>
              <w:jc w:val="center"/>
              <w:rPr>
                <w:color w:val="333333"/>
                <w:sz w:val="24"/>
              </w:rPr>
            </w:pPr>
            <w:r w:rsidRPr="008A41AA">
              <w:rPr>
                <w:rFonts w:ascii="宋体" w:hAnsi="宋体" w:hint="eastAsia"/>
                <w:color w:val="333333"/>
                <w:sz w:val="24"/>
              </w:rPr>
              <w:t>↗</w:t>
            </w:r>
          </w:p>
        </w:tc>
      </w:tr>
    </w:tbl>
    <w:p w:rsidR="00CD2B2F" w:rsidRPr="004460AC" w:rsidRDefault="00CD2B2F" w:rsidP="00CD2B2F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4460AC">
        <w:rPr>
          <w:rFonts w:hint="eastAsia"/>
          <w:color w:val="333333"/>
          <w:szCs w:val="21"/>
        </w:rPr>
        <w:t>因此函数</w:t>
      </w:r>
      <w:r w:rsidRPr="004460AC">
        <w:rPr>
          <w:color w:val="333333"/>
          <w:position w:val="-24"/>
          <w:szCs w:val="21"/>
        </w:rPr>
        <w:object w:dxaOrig="1300" w:dyaOrig="620">
          <v:shape id="_x0000_i1052" type="#_x0000_t75" style="width:65.25pt;height:30.75pt" o:ole="">
            <v:imagedata r:id="rId59" o:title=""/>
          </v:shape>
          <o:OLEObject Type="Embed" ProgID="Equation.3" ShapeID="_x0000_i1052" DrawAspect="Content" ObjectID="_1617627639" r:id="rId60"/>
        </w:object>
      </w:r>
      <w:r w:rsidRPr="004460AC">
        <w:rPr>
          <w:rFonts w:hint="eastAsia"/>
          <w:color w:val="333333"/>
          <w:szCs w:val="21"/>
        </w:rPr>
        <w:t>在区间</w:t>
      </w:r>
      <w:r w:rsidRPr="004460AC">
        <w:rPr>
          <w:color w:val="333333"/>
          <w:position w:val="-10"/>
          <w:szCs w:val="21"/>
        </w:rPr>
        <w:object w:dxaOrig="859" w:dyaOrig="320">
          <v:shape id="_x0000_i1053" type="#_x0000_t75" style="width:42.75pt;height:15.75pt" o:ole="">
            <v:imagedata r:id="rId49" o:title=""/>
          </v:shape>
          <o:OLEObject Type="Embed" ProgID="Equation.3" ShapeID="_x0000_i1053" DrawAspect="Content" ObjectID="_1617627640" r:id="rId61"/>
        </w:object>
      </w:r>
      <w:r w:rsidRPr="004460AC">
        <w:rPr>
          <w:rFonts w:hint="eastAsia"/>
          <w:color w:val="333333"/>
          <w:szCs w:val="21"/>
        </w:rPr>
        <w:t>内是增函数，在区间</w:t>
      </w:r>
      <w:r w:rsidRPr="004460AC">
        <w:rPr>
          <w:color w:val="333333"/>
          <w:position w:val="-10"/>
          <w:szCs w:val="21"/>
        </w:rPr>
        <w:object w:dxaOrig="660" w:dyaOrig="320">
          <v:shape id="_x0000_i1054" type="#_x0000_t75" style="width:33pt;height:15.75pt" o:ole="">
            <v:imagedata r:id="rId51" o:title=""/>
          </v:shape>
          <o:OLEObject Type="Embed" ProgID="Equation.3" ShapeID="_x0000_i1054" DrawAspect="Content" ObjectID="_1617627641" r:id="rId62"/>
        </w:object>
      </w:r>
      <w:r w:rsidRPr="004460AC">
        <w:rPr>
          <w:rFonts w:hint="eastAsia"/>
          <w:color w:val="333333"/>
          <w:szCs w:val="21"/>
        </w:rPr>
        <w:t>内是减函数，在区间</w:t>
      </w:r>
      <w:r w:rsidRPr="004460AC">
        <w:rPr>
          <w:color w:val="333333"/>
          <w:position w:val="-10"/>
          <w:szCs w:val="21"/>
        </w:rPr>
        <w:object w:dxaOrig="540" w:dyaOrig="320">
          <v:shape id="_x0000_i1055" type="#_x0000_t75" style="width:27pt;height:15.75pt" o:ole="">
            <v:imagedata r:id="rId53" o:title=""/>
          </v:shape>
          <o:OLEObject Type="Embed" ProgID="Equation.3" ShapeID="_x0000_i1055" DrawAspect="Content" ObjectID="_1617627642" r:id="rId63"/>
        </w:object>
      </w:r>
      <w:r w:rsidRPr="004460AC">
        <w:rPr>
          <w:rFonts w:hint="eastAsia"/>
          <w:color w:val="333333"/>
          <w:szCs w:val="21"/>
        </w:rPr>
        <w:t>内是减函数，在区间</w:t>
      </w:r>
      <w:r w:rsidRPr="004460AC">
        <w:rPr>
          <w:color w:val="333333"/>
          <w:position w:val="-10"/>
          <w:szCs w:val="21"/>
        </w:rPr>
        <w:object w:dxaOrig="720" w:dyaOrig="320">
          <v:shape id="_x0000_i1056" type="#_x0000_t75" style="width:36pt;height:15.75pt" o:ole="">
            <v:imagedata r:id="rId55" o:title=""/>
          </v:shape>
          <o:OLEObject Type="Embed" ProgID="Equation.3" ShapeID="_x0000_i1056" DrawAspect="Content" ObjectID="_1617627643" r:id="rId64"/>
        </w:object>
      </w:r>
      <w:r w:rsidRPr="004460AC">
        <w:rPr>
          <w:rFonts w:hint="eastAsia"/>
          <w:color w:val="333333"/>
          <w:szCs w:val="21"/>
        </w:rPr>
        <w:t>内是增函数。</w:t>
      </w:r>
      <w:r w:rsidRPr="004460AC">
        <w:rPr>
          <w:rFonts w:hint="eastAsia"/>
          <w:color w:val="333333"/>
          <w:szCs w:val="21"/>
        </w:rPr>
        <w:t xml:space="preserve">       </w:t>
      </w:r>
      <w:r w:rsidR="00925DDB">
        <w:rPr>
          <w:rFonts w:hint="eastAsia"/>
          <w:color w:val="333333"/>
          <w:szCs w:val="21"/>
        </w:rPr>
        <w:t xml:space="preserve">                     </w:t>
      </w:r>
      <w:r w:rsidRPr="004460AC">
        <w:rPr>
          <w:rFonts w:ascii="宋体" w:hAnsi="宋体"/>
          <w:color w:val="000000"/>
          <w:szCs w:val="21"/>
        </w:rPr>
        <w:t>------------------------------</w:t>
      </w:r>
      <w:r w:rsidR="004460AC" w:rsidRPr="004460AC">
        <w:rPr>
          <w:rFonts w:ascii="宋体" w:hAnsi="宋体" w:hint="eastAsia"/>
          <w:color w:val="000000"/>
          <w:szCs w:val="21"/>
        </w:rPr>
        <w:t>6</w:t>
      </w:r>
      <w:r w:rsidRPr="004460AC">
        <w:rPr>
          <w:rFonts w:ascii="宋体" w:hAnsi="宋体" w:hint="eastAsia"/>
          <w:color w:val="000000"/>
          <w:szCs w:val="21"/>
        </w:rPr>
        <w:t>分</w:t>
      </w:r>
    </w:p>
    <w:p w:rsidR="00CD2B2F" w:rsidRPr="004460AC" w:rsidRDefault="00CD2B2F" w:rsidP="00CD2B2F">
      <w:pPr>
        <w:ind w:firstLine="435"/>
        <w:rPr>
          <w:color w:val="333333"/>
          <w:szCs w:val="21"/>
        </w:rPr>
      </w:pPr>
    </w:p>
    <w:p w:rsidR="00CD2B2F" w:rsidRPr="004460AC" w:rsidRDefault="00CD2B2F" w:rsidP="00CD2B2F">
      <w:pPr>
        <w:rPr>
          <w:color w:val="333333"/>
          <w:szCs w:val="21"/>
        </w:rPr>
      </w:pPr>
      <w:r w:rsidRPr="004460AC">
        <w:rPr>
          <w:rFonts w:hint="eastAsia"/>
          <w:color w:val="333333"/>
          <w:szCs w:val="21"/>
        </w:rPr>
        <w:t>（Ⅱ）在区间</w:t>
      </w:r>
      <w:r w:rsidRPr="004460AC">
        <w:rPr>
          <w:color w:val="333333"/>
          <w:szCs w:val="21"/>
        </w:rPr>
        <w:t>[1</w:t>
      </w:r>
      <w:r w:rsidRPr="004460AC">
        <w:rPr>
          <w:rFonts w:hAnsi="宋体"/>
          <w:color w:val="333333"/>
          <w:szCs w:val="21"/>
        </w:rPr>
        <w:t>，</w:t>
      </w:r>
      <w:r w:rsidRPr="004460AC">
        <w:rPr>
          <w:color w:val="333333"/>
          <w:szCs w:val="21"/>
        </w:rPr>
        <w:t>4]</w:t>
      </w:r>
      <w:r w:rsidRPr="004460AC">
        <w:rPr>
          <w:rFonts w:hint="eastAsia"/>
          <w:color w:val="333333"/>
          <w:szCs w:val="21"/>
        </w:rPr>
        <w:t>上，</w:t>
      </w:r>
    </w:p>
    <w:p w:rsidR="00CD2B2F" w:rsidRPr="004460AC" w:rsidRDefault="00CD2B2F" w:rsidP="00CD2B2F">
      <w:pPr>
        <w:rPr>
          <w:color w:val="333333"/>
          <w:szCs w:val="21"/>
        </w:rPr>
      </w:pPr>
      <w:r w:rsidRPr="004460AC">
        <w:rPr>
          <w:rFonts w:hint="eastAsia"/>
          <w:color w:val="333333"/>
          <w:szCs w:val="21"/>
        </w:rPr>
        <w:t xml:space="preserve">      </w:t>
      </w:r>
      <w:r w:rsidRPr="004460AC">
        <w:rPr>
          <w:rFonts w:hint="eastAsia"/>
          <w:color w:val="333333"/>
          <w:szCs w:val="21"/>
        </w:rPr>
        <w:t>当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=1</w:t>
      </w:r>
      <w:r w:rsidRPr="004460AC">
        <w:rPr>
          <w:rFonts w:hint="eastAsia"/>
          <w:color w:val="333333"/>
          <w:szCs w:val="21"/>
        </w:rPr>
        <w:t>时，</w:t>
      </w:r>
      <w:r w:rsidRPr="004460AC">
        <w:rPr>
          <w:rFonts w:hint="eastAsia"/>
          <w:i/>
          <w:color w:val="333333"/>
          <w:szCs w:val="21"/>
        </w:rPr>
        <w:t>f</w:t>
      </w:r>
      <w:r w:rsidRPr="004460AC">
        <w:rPr>
          <w:rFonts w:hint="eastAsia"/>
          <w:color w:val="333333"/>
          <w:szCs w:val="21"/>
        </w:rPr>
        <w:t>(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)=5</w:t>
      </w:r>
      <w:r w:rsidRPr="004460AC">
        <w:rPr>
          <w:rFonts w:hint="eastAsia"/>
          <w:color w:val="333333"/>
          <w:szCs w:val="21"/>
        </w:rPr>
        <w:t>；当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=2</w:t>
      </w:r>
      <w:r w:rsidRPr="004460AC">
        <w:rPr>
          <w:rFonts w:hint="eastAsia"/>
          <w:color w:val="333333"/>
          <w:szCs w:val="21"/>
        </w:rPr>
        <w:t>时，</w:t>
      </w:r>
      <w:r w:rsidRPr="004460AC">
        <w:rPr>
          <w:rFonts w:hint="eastAsia"/>
          <w:i/>
          <w:color w:val="333333"/>
          <w:szCs w:val="21"/>
        </w:rPr>
        <w:t>f</w:t>
      </w:r>
      <w:r w:rsidRPr="004460AC">
        <w:rPr>
          <w:rFonts w:hint="eastAsia"/>
          <w:color w:val="333333"/>
          <w:szCs w:val="21"/>
        </w:rPr>
        <w:t>(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)=4</w:t>
      </w:r>
      <w:r w:rsidRPr="004460AC">
        <w:rPr>
          <w:rFonts w:hint="eastAsia"/>
          <w:color w:val="333333"/>
          <w:szCs w:val="21"/>
        </w:rPr>
        <w:t>；当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=4</w:t>
      </w:r>
      <w:r w:rsidRPr="004460AC">
        <w:rPr>
          <w:rFonts w:hint="eastAsia"/>
          <w:color w:val="333333"/>
          <w:szCs w:val="21"/>
        </w:rPr>
        <w:t>时，</w:t>
      </w:r>
      <w:r w:rsidRPr="004460AC">
        <w:rPr>
          <w:rFonts w:hint="eastAsia"/>
          <w:i/>
          <w:color w:val="333333"/>
          <w:szCs w:val="21"/>
        </w:rPr>
        <w:t>f</w:t>
      </w:r>
      <w:r w:rsidRPr="004460AC">
        <w:rPr>
          <w:rFonts w:hint="eastAsia"/>
          <w:color w:val="333333"/>
          <w:szCs w:val="21"/>
        </w:rPr>
        <w:t>(</w:t>
      </w:r>
      <w:r w:rsidRPr="004460AC">
        <w:rPr>
          <w:rFonts w:hint="eastAsia"/>
          <w:i/>
          <w:color w:val="333333"/>
          <w:szCs w:val="21"/>
        </w:rPr>
        <w:t>x</w:t>
      </w:r>
      <w:r w:rsidRPr="004460AC">
        <w:rPr>
          <w:rFonts w:hint="eastAsia"/>
          <w:color w:val="333333"/>
          <w:szCs w:val="21"/>
        </w:rPr>
        <w:t>)=5</w:t>
      </w:r>
      <w:r w:rsidRPr="004460AC">
        <w:rPr>
          <w:rFonts w:hint="eastAsia"/>
          <w:color w:val="333333"/>
          <w:szCs w:val="21"/>
        </w:rPr>
        <w:t>。因此，</w:t>
      </w:r>
      <w:r w:rsidRPr="004460AC">
        <w:rPr>
          <w:rFonts w:ascii="宋体" w:hAnsi="宋体" w:hint="eastAsia"/>
          <w:color w:val="333333"/>
          <w:szCs w:val="21"/>
        </w:rPr>
        <w:t>函数</w:t>
      </w:r>
      <w:r w:rsidRPr="004460AC">
        <w:rPr>
          <w:rFonts w:ascii="宋体" w:hAnsi="宋体"/>
          <w:color w:val="333333"/>
          <w:position w:val="-10"/>
          <w:szCs w:val="21"/>
        </w:rPr>
        <w:object w:dxaOrig="540" w:dyaOrig="320">
          <v:shape id="_x0000_i1057" type="#_x0000_t75" style="width:27pt;height:15.75pt" o:ole="">
            <v:imagedata r:id="rId65" o:title=""/>
          </v:shape>
          <o:OLEObject Type="Embed" ProgID="Equation.3" ShapeID="_x0000_i1057" DrawAspect="Content" ObjectID="_1617627644" r:id="rId66"/>
        </w:object>
      </w:r>
      <w:r w:rsidRPr="004460AC">
        <w:rPr>
          <w:rFonts w:ascii="宋体" w:hAnsi="宋体" w:hint="eastAsia"/>
          <w:color w:val="333333"/>
          <w:szCs w:val="21"/>
        </w:rPr>
        <w:t>在区间</w:t>
      </w:r>
      <w:r w:rsidRPr="004460AC">
        <w:rPr>
          <w:color w:val="333333"/>
          <w:szCs w:val="21"/>
        </w:rPr>
        <w:t>[1</w:t>
      </w:r>
      <w:r w:rsidRPr="004460AC">
        <w:rPr>
          <w:rFonts w:hAnsi="宋体"/>
          <w:color w:val="333333"/>
          <w:szCs w:val="21"/>
        </w:rPr>
        <w:t>，</w:t>
      </w:r>
      <w:r w:rsidRPr="004460AC">
        <w:rPr>
          <w:color w:val="333333"/>
          <w:szCs w:val="21"/>
        </w:rPr>
        <w:t>4]</w:t>
      </w:r>
      <w:r w:rsidRPr="004460AC">
        <w:rPr>
          <w:rFonts w:hint="eastAsia"/>
          <w:color w:val="333333"/>
          <w:szCs w:val="21"/>
        </w:rPr>
        <w:t>上的最大值为</w:t>
      </w:r>
      <w:r w:rsidRPr="004460AC">
        <w:rPr>
          <w:rFonts w:hint="eastAsia"/>
          <w:color w:val="333333"/>
          <w:szCs w:val="21"/>
        </w:rPr>
        <w:t>5</w:t>
      </w:r>
      <w:r w:rsidRPr="004460AC">
        <w:rPr>
          <w:rFonts w:hint="eastAsia"/>
          <w:color w:val="333333"/>
          <w:szCs w:val="21"/>
        </w:rPr>
        <w:t>，最小值为</w:t>
      </w:r>
      <w:r w:rsidRPr="004460AC">
        <w:rPr>
          <w:rFonts w:hint="eastAsia"/>
          <w:color w:val="333333"/>
          <w:szCs w:val="21"/>
        </w:rPr>
        <w:t>4.</w:t>
      </w:r>
      <w:r w:rsidRPr="004460AC">
        <w:rPr>
          <w:rFonts w:ascii="宋体" w:hAnsi="宋体" w:hint="eastAsia"/>
          <w:i/>
          <w:color w:val="000000"/>
          <w:szCs w:val="21"/>
        </w:rPr>
        <w:t xml:space="preserve"> </w:t>
      </w:r>
      <w:r w:rsidR="00925DDB">
        <w:rPr>
          <w:rFonts w:ascii="宋体" w:hAnsi="宋体" w:hint="eastAsia"/>
          <w:i/>
          <w:color w:val="000000"/>
          <w:szCs w:val="21"/>
        </w:rPr>
        <w:t xml:space="preserve">                    </w:t>
      </w:r>
      <w:r w:rsidRPr="004460AC">
        <w:rPr>
          <w:rFonts w:ascii="宋体" w:hAnsi="宋体" w:hint="eastAsia"/>
          <w:i/>
          <w:color w:val="000000"/>
          <w:szCs w:val="21"/>
        </w:rPr>
        <w:t>------------------------------------------</w:t>
      </w:r>
      <w:r w:rsidRPr="004460AC">
        <w:rPr>
          <w:rFonts w:ascii="宋体" w:hAnsi="宋体" w:hint="eastAsia"/>
          <w:color w:val="000000"/>
          <w:szCs w:val="21"/>
        </w:rPr>
        <w:t>-12分</w:t>
      </w:r>
    </w:p>
    <w:p w:rsidR="00CD2B2F" w:rsidRPr="004460AC" w:rsidRDefault="00CD2B2F" w:rsidP="00CD2B2F">
      <w:pPr>
        <w:spacing w:line="0" w:lineRule="atLeast"/>
        <w:rPr>
          <w:rFonts w:ascii="宋体" w:hAnsi="宋体"/>
          <w:szCs w:val="21"/>
        </w:rPr>
      </w:pPr>
    </w:p>
    <w:p w:rsidR="00C249AF" w:rsidRPr="0015057A" w:rsidRDefault="00EC5BC6" w:rsidP="00C249AF">
      <w:pPr>
        <w:pStyle w:val="a6"/>
        <w:snapToGrid w:val="0"/>
        <w:ind w:firstLineChars="200" w:firstLine="420"/>
        <w:rPr>
          <w:rFonts w:ascii="Times New Roman" w:eastAsia="楷体_GB2312" w:hAnsi="Times New Roman" w:cs="Times New Roman"/>
          <w:sz w:val="24"/>
          <w:szCs w:val="24"/>
        </w:rPr>
      </w:pPr>
      <w:r w:rsidRPr="00C443A7">
        <w:rPr>
          <w:rFonts w:hAnsi="宋体" w:hint="eastAsia"/>
        </w:rPr>
        <w:t>20</w:t>
      </w:r>
      <w:r w:rsidR="0015057A">
        <w:rPr>
          <w:rFonts w:hAnsi="宋体" w:hint="eastAsia"/>
        </w:rPr>
        <w:t>.</w:t>
      </w:r>
      <w:r w:rsidR="00C249AF" w:rsidRPr="0015057A">
        <w:rPr>
          <w:rFonts w:hAnsi="宋体" w:hint="eastAsia"/>
          <w:sz w:val="24"/>
          <w:szCs w:val="24"/>
        </w:rPr>
        <w:t xml:space="preserve">  </w:t>
      </w:r>
      <w:r w:rsidR="00C249AF" w:rsidRPr="0015057A">
        <w:rPr>
          <w:rFonts w:ascii="Times New Roman" w:eastAsia="黑体" w:hAnsi="Times New Roman" w:cs="Times New Roman"/>
          <w:sz w:val="24"/>
          <w:szCs w:val="24"/>
        </w:rPr>
        <w:t>解：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(1)</w:t>
      </w:r>
      <w:r w:rsidR="00C249AF"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="00C249AF" w:rsidRPr="0015057A">
        <w:rPr>
          <w:rFonts w:eastAsia="楷体_GB2312" w:hAnsi="宋体" w:cs="Times New Roman"/>
          <w:sz w:val="24"/>
          <w:szCs w:val="24"/>
        </w:rPr>
        <w:t>′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="00C249AF"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)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3</w:t>
      </w:r>
      <w:r w:rsidR="00C249AF"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3</w:t>
      </w:r>
      <w:r w:rsidR="00C249AF" w:rsidRPr="0015057A">
        <w:rPr>
          <w:rFonts w:ascii="Times New Roman" w:eastAsia="楷体_GB2312" w:hAnsi="Times New Roman" w:cs="Times New Roman"/>
          <w:i/>
          <w:sz w:val="24"/>
          <w:szCs w:val="24"/>
        </w:rPr>
        <w:t>ax</w:t>
      </w:r>
      <w:r w:rsidR="00C249AF"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15057A">
        <w:rPr>
          <w:rFonts w:eastAsia="楷体_GB2312"/>
          <w:sz w:val="24"/>
          <w:szCs w:val="24"/>
        </w:rPr>
        <w:t>令</w:t>
      </w:r>
      <w:r w:rsidRPr="0015057A">
        <w:rPr>
          <w:rFonts w:eastAsia="楷体_GB2312"/>
          <w:i/>
          <w:sz w:val="24"/>
          <w:szCs w:val="24"/>
        </w:rPr>
        <w:t>f</w:t>
      </w:r>
      <w:r w:rsidRPr="0015057A">
        <w:rPr>
          <w:rFonts w:eastAsia="楷体_GB2312" w:hAnsi="宋体"/>
          <w:sz w:val="24"/>
          <w:szCs w:val="24"/>
        </w:rPr>
        <w:t>′</w:t>
      </w:r>
      <w:r w:rsidRPr="0015057A">
        <w:rPr>
          <w:rFonts w:eastAsia="楷体_GB2312"/>
          <w:sz w:val="24"/>
          <w:szCs w:val="24"/>
        </w:rPr>
        <w:t>(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</w:rPr>
        <w:t>)</w:t>
      </w:r>
      <w:r w:rsidRPr="0015057A">
        <w:rPr>
          <w:rFonts w:eastAsia="楷体_GB2312"/>
          <w:sz w:val="24"/>
          <w:szCs w:val="24"/>
        </w:rPr>
        <w:t>＝</w:t>
      </w:r>
      <w:r w:rsidRPr="0015057A">
        <w:rPr>
          <w:rFonts w:eastAsia="楷体_GB2312"/>
          <w:sz w:val="24"/>
          <w:szCs w:val="24"/>
        </w:rPr>
        <w:t>0</w:t>
      </w:r>
      <w:r w:rsidRPr="0015057A">
        <w:rPr>
          <w:rFonts w:eastAsia="楷体_GB2312"/>
          <w:sz w:val="24"/>
          <w:szCs w:val="24"/>
        </w:rPr>
        <w:t>，得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  <w:vertAlign w:val="subscript"/>
        </w:rPr>
        <w:t>1</w:t>
      </w:r>
      <w:r w:rsidRPr="0015057A">
        <w:rPr>
          <w:rFonts w:eastAsia="楷体_GB2312"/>
          <w:sz w:val="24"/>
          <w:szCs w:val="24"/>
        </w:rPr>
        <w:t>＝</w:t>
      </w:r>
      <w:r w:rsidRPr="0015057A">
        <w:rPr>
          <w:rFonts w:eastAsia="楷体_GB2312"/>
          <w:sz w:val="24"/>
          <w:szCs w:val="24"/>
        </w:rPr>
        <w:t>0</w:t>
      </w:r>
      <w:r w:rsidRPr="0015057A">
        <w:rPr>
          <w:rFonts w:eastAsia="楷体_GB2312"/>
          <w:sz w:val="24"/>
          <w:szCs w:val="24"/>
        </w:rPr>
        <w:t>，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  <w:vertAlign w:val="subscript"/>
        </w:rPr>
        <w:t>2</w:t>
      </w:r>
      <w:r w:rsidRPr="0015057A">
        <w:rPr>
          <w:rFonts w:eastAsia="楷体_GB2312"/>
          <w:sz w:val="24"/>
          <w:szCs w:val="24"/>
        </w:rPr>
        <w:t>＝</w:t>
      </w:r>
      <w:r w:rsidRPr="0015057A">
        <w:rPr>
          <w:rFonts w:eastAsia="楷体_GB2312"/>
          <w:i/>
          <w:sz w:val="24"/>
          <w:szCs w:val="24"/>
        </w:rPr>
        <w:t>a</w:t>
      </w:r>
      <w:r w:rsidRPr="0015057A">
        <w:rPr>
          <w:rFonts w:eastAsia="楷体_GB2312"/>
          <w:sz w:val="24"/>
          <w:szCs w:val="24"/>
        </w:rPr>
        <w:t>，</w:t>
      </w:r>
      <w:r w:rsidR="0034613C">
        <w:rPr>
          <w:rFonts w:eastAsia="楷体_GB2312" w:hint="eastAsia"/>
          <w:sz w:val="24"/>
          <w:szCs w:val="24"/>
        </w:rPr>
        <w:t xml:space="preserve">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2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Pr="0015057A" w:rsidRDefault="00C249AF" w:rsidP="0034613C">
      <w:pPr>
        <w:pStyle w:val="a6"/>
        <w:snapToGrid w:val="0"/>
        <w:ind w:firstLineChars="250" w:firstLine="60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eastAsia="楷体_GB2312" w:hAnsi="宋体" w:cs="Times New Roman"/>
          <w:sz w:val="24"/>
          <w:szCs w:val="24"/>
        </w:rPr>
        <w:t>∵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&gt;1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eastAsia="楷体_GB2312" w:hAnsi="宋体" w:cs="Times New Roman"/>
          <w:sz w:val="24"/>
          <w:szCs w:val="24"/>
        </w:rPr>
        <w:t>∴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[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1,0]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上为增函数，在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[0,1]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上为减函数．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eastAsia="楷体_GB2312" w:hAnsi="宋体" w:cs="Times New Roman"/>
          <w:sz w:val="24"/>
          <w:szCs w:val="24"/>
        </w:rPr>
        <w:t>∴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(0)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1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eastAsia="楷体_GB2312" w:hAnsi="宋体" w:cs="Times New Roman"/>
          <w:sz w:val="24"/>
          <w:szCs w:val="24"/>
        </w:rPr>
        <w:t>∵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1)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＝－</w: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eq \f(3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2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eq \f(3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5057A">
        <w:rPr>
          <w:rFonts w:eastAsia="楷体_GB2312" w:hAnsi="宋体" w:cs="Times New Roman"/>
          <w:sz w:val="24"/>
          <w:szCs w:val="24"/>
        </w:rPr>
        <w:t>∴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1)&lt;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34613C" w:rsidRPr="004460AC" w:rsidRDefault="00C249AF" w:rsidP="0034613C">
      <w:pPr>
        <w:adjustRightInd w:val="0"/>
        <w:snapToGrid w:val="0"/>
        <w:spacing w:line="0" w:lineRule="atLeast"/>
        <w:ind w:firstLineChars="200" w:firstLine="480"/>
        <w:rPr>
          <w:rFonts w:ascii="宋体" w:hAnsi="宋体"/>
          <w:color w:val="000000"/>
          <w:szCs w:val="21"/>
        </w:rPr>
      </w:pPr>
      <w:r w:rsidRPr="0015057A">
        <w:rPr>
          <w:rFonts w:eastAsia="楷体_GB2312" w:hAnsi="宋体"/>
          <w:sz w:val="24"/>
          <w:szCs w:val="24"/>
        </w:rPr>
        <w:t>∴</w:t>
      </w:r>
      <w:r w:rsidRPr="0015057A">
        <w:rPr>
          <w:rFonts w:eastAsia="楷体_GB2312"/>
          <w:i/>
          <w:sz w:val="24"/>
          <w:szCs w:val="24"/>
        </w:rPr>
        <w:t>f</w:t>
      </w:r>
      <w:r w:rsidRPr="0015057A">
        <w:rPr>
          <w:rFonts w:eastAsia="楷体_GB2312"/>
          <w:sz w:val="24"/>
          <w:szCs w:val="24"/>
        </w:rPr>
        <w:t>(</w:t>
      </w:r>
      <w:r w:rsidRPr="0015057A">
        <w:rPr>
          <w:rFonts w:eastAsia="楷体_GB2312"/>
          <w:sz w:val="24"/>
          <w:szCs w:val="24"/>
        </w:rPr>
        <w:t>－</w:t>
      </w:r>
      <w:r w:rsidRPr="0015057A">
        <w:rPr>
          <w:rFonts w:eastAsia="楷体_GB2312"/>
          <w:sz w:val="24"/>
          <w:szCs w:val="24"/>
        </w:rPr>
        <w:t>1)</w:t>
      </w:r>
      <w:r w:rsidRPr="0015057A">
        <w:rPr>
          <w:rFonts w:eastAsia="楷体_GB2312"/>
          <w:sz w:val="24"/>
          <w:szCs w:val="24"/>
        </w:rPr>
        <w:t>＝－</w:t>
      </w:r>
      <w:r w:rsidR="00A21C61" w:rsidRPr="0015057A">
        <w:rPr>
          <w:rFonts w:eastAsia="楷体_GB2312"/>
          <w:sz w:val="24"/>
          <w:szCs w:val="24"/>
        </w:rPr>
        <w:fldChar w:fldCharType="begin"/>
      </w:r>
      <w:r w:rsidRPr="0015057A">
        <w:rPr>
          <w:rFonts w:eastAsia="楷体_GB2312"/>
          <w:sz w:val="24"/>
          <w:szCs w:val="24"/>
        </w:rPr>
        <w:instrText>eq \f(3</w:instrText>
      </w:r>
      <w:r w:rsidRPr="0015057A">
        <w:rPr>
          <w:rFonts w:eastAsia="楷体_GB2312"/>
          <w:i/>
          <w:sz w:val="24"/>
          <w:szCs w:val="24"/>
        </w:rPr>
        <w:instrText>,</w:instrText>
      </w:r>
      <w:r w:rsidRPr="0015057A">
        <w:rPr>
          <w:rFonts w:eastAsia="楷体_GB2312"/>
          <w:sz w:val="24"/>
          <w:szCs w:val="24"/>
        </w:rPr>
        <w:instrText>2)</w:instrText>
      </w:r>
      <w:r w:rsidR="00A21C61" w:rsidRPr="0015057A">
        <w:rPr>
          <w:rFonts w:eastAsia="楷体_GB2312"/>
          <w:sz w:val="24"/>
          <w:szCs w:val="24"/>
        </w:rPr>
        <w:fldChar w:fldCharType="end"/>
      </w:r>
      <w:r w:rsidRPr="0015057A">
        <w:rPr>
          <w:rFonts w:eastAsia="楷体_GB2312"/>
          <w:i/>
          <w:sz w:val="24"/>
          <w:szCs w:val="24"/>
        </w:rPr>
        <w:t>a</w:t>
      </w:r>
      <w:r w:rsidRPr="0015057A">
        <w:rPr>
          <w:rFonts w:eastAsia="楷体_GB2312"/>
          <w:sz w:val="24"/>
          <w:szCs w:val="24"/>
        </w:rPr>
        <w:t>＝－</w:t>
      </w:r>
      <w:r w:rsidRPr="0015057A">
        <w:rPr>
          <w:rFonts w:eastAsia="楷体_GB2312"/>
          <w:sz w:val="24"/>
          <w:szCs w:val="24"/>
        </w:rPr>
        <w:t>2</w:t>
      </w:r>
      <w:r w:rsidRPr="0015057A">
        <w:rPr>
          <w:rFonts w:eastAsia="楷体_GB2312"/>
          <w:sz w:val="24"/>
          <w:szCs w:val="24"/>
        </w:rPr>
        <w:t>，</w:t>
      </w:r>
      <w:r w:rsidRPr="0015057A">
        <w:rPr>
          <w:rFonts w:eastAsia="楷体_GB2312"/>
          <w:i/>
          <w:sz w:val="24"/>
          <w:szCs w:val="24"/>
        </w:rPr>
        <w:t>a</w:t>
      </w:r>
      <w:r w:rsidRPr="0015057A">
        <w:rPr>
          <w:rFonts w:eastAsia="楷体_GB2312"/>
          <w:sz w:val="24"/>
          <w:szCs w:val="24"/>
        </w:rPr>
        <w:t>＝</w:t>
      </w:r>
      <w:r w:rsidR="00A21C61" w:rsidRPr="0015057A">
        <w:rPr>
          <w:rFonts w:eastAsia="楷体_GB2312"/>
          <w:sz w:val="24"/>
          <w:szCs w:val="24"/>
        </w:rPr>
        <w:fldChar w:fldCharType="begin"/>
      </w:r>
      <w:r w:rsidRPr="0015057A">
        <w:rPr>
          <w:rFonts w:eastAsia="楷体_GB2312"/>
          <w:sz w:val="24"/>
          <w:szCs w:val="24"/>
        </w:rPr>
        <w:instrText>eq \f(4</w:instrText>
      </w:r>
      <w:r w:rsidRPr="0015057A">
        <w:rPr>
          <w:rFonts w:eastAsia="楷体_GB2312"/>
          <w:i/>
          <w:sz w:val="24"/>
          <w:szCs w:val="24"/>
        </w:rPr>
        <w:instrText>,</w:instrText>
      </w:r>
      <w:r w:rsidRPr="0015057A">
        <w:rPr>
          <w:rFonts w:eastAsia="楷体_GB2312"/>
          <w:sz w:val="24"/>
          <w:szCs w:val="24"/>
        </w:rPr>
        <w:instrText>3)</w:instrText>
      </w:r>
      <w:r w:rsidR="00A21C61" w:rsidRPr="0015057A">
        <w:rPr>
          <w:rFonts w:eastAsia="楷体_GB2312"/>
          <w:sz w:val="24"/>
          <w:szCs w:val="24"/>
        </w:rPr>
        <w:fldChar w:fldCharType="end"/>
      </w:r>
      <w:r w:rsidRPr="0015057A">
        <w:rPr>
          <w:rFonts w:eastAsia="楷体_GB2312"/>
          <w:sz w:val="24"/>
          <w:szCs w:val="24"/>
        </w:rPr>
        <w:t>.</w:t>
      </w:r>
      <w:r w:rsidR="0034613C">
        <w:rPr>
          <w:rFonts w:eastAsia="楷体_GB2312" w:hint="eastAsia"/>
          <w:sz w:val="24"/>
          <w:szCs w:val="24"/>
        </w:rPr>
        <w:t xml:space="preserve"> 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5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</w:p>
    <w:p w:rsidR="0034613C" w:rsidRPr="004460AC" w:rsidRDefault="00C249AF" w:rsidP="0034613C">
      <w:pPr>
        <w:adjustRightInd w:val="0"/>
        <w:snapToGrid w:val="0"/>
        <w:spacing w:line="0" w:lineRule="atLeast"/>
        <w:ind w:firstLineChars="150" w:firstLine="360"/>
        <w:rPr>
          <w:rFonts w:ascii="宋体" w:hAnsi="宋体"/>
          <w:color w:val="000000"/>
          <w:szCs w:val="21"/>
        </w:rPr>
      </w:pPr>
      <w:r w:rsidRPr="0015057A">
        <w:rPr>
          <w:rFonts w:eastAsia="楷体_GB2312" w:hAnsi="宋体"/>
          <w:sz w:val="24"/>
          <w:szCs w:val="24"/>
        </w:rPr>
        <w:t>∴</w:t>
      </w:r>
      <w:r w:rsidRPr="0015057A">
        <w:rPr>
          <w:rFonts w:eastAsia="楷体_GB2312"/>
          <w:i/>
          <w:sz w:val="24"/>
          <w:szCs w:val="24"/>
        </w:rPr>
        <w:t>f</w:t>
      </w:r>
      <w:r w:rsidRPr="0015057A">
        <w:rPr>
          <w:rFonts w:eastAsia="楷体_GB2312"/>
          <w:sz w:val="24"/>
          <w:szCs w:val="24"/>
        </w:rPr>
        <w:t>(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</w:rPr>
        <w:t>)</w:t>
      </w:r>
      <w:r w:rsidRPr="0015057A">
        <w:rPr>
          <w:rFonts w:eastAsia="楷体_GB2312"/>
          <w:sz w:val="24"/>
          <w:szCs w:val="24"/>
        </w:rPr>
        <w:t>＝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  <w:vertAlign w:val="superscript"/>
        </w:rPr>
        <w:t>3</w:t>
      </w:r>
      <w:r w:rsidRPr="0015057A">
        <w:rPr>
          <w:rFonts w:eastAsia="楷体_GB2312"/>
          <w:sz w:val="24"/>
          <w:szCs w:val="24"/>
        </w:rPr>
        <w:t>－</w:t>
      </w:r>
      <w:r w:rsidRPr="0015057A">
        <w:rPr>
          <w:rFonts w:eastAsia="楷体_GB2312"/>
          <w:sz w:val="24"/>
          <w:szCs w:val="24"/>
        </w:rPr>
        <w:t>2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  <w:vertAlign w:val="superscript"/>
        </w:rPr>
        <w:t>2</w:t>
      </w:r>
      <w:r w:rsidRPr="0015057A">
        <w:rPr>
          <w:rFonts w:eastAsia="楷体_GB2312"/>
          <w:sz w:val="24"/>
          <w:szCs w:val="24"/>
        </w:rPr>
        <w:t>＋</w:t>
      </w:r>
      <w:r w:rsidRPr="0015057A">
        <w:rPr>
          <w:rFonts w:eastAsia="楷体_GB2312"/>
          <w:sz w:val="24"/>
          <w:szCs w:val="24"/>
        </w:rPr>
        <w:t>1.</w:t>
      </w:r>
      <w:r w:rsidR="0034613C">
        <w:rPr>
          <w:rFonts w:eastAsia="楷体_GB2312" w:hint="eastAsia"/>
          <w:sz w:val="24"/>
          <w:szCs w:val="24"/>
        </w:rPr>
        <w:t xml:space="preserve">         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 w:rsidRPr="004460AC">
        <w:rPr>
          <w:rFonts w:ascii="宋体" w:hAnsi="宋体" w:hint="eastAsia"/>
          <w:color w:val="000000"/>
          <w:szCs w:val="21"/>
        </w:rPr>
        <w:t>6分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2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mx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1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15057A">
        <w:rPr>
          <w:rFonts w:eastAsia="楷体_GB2312" w:hAnsi="宋体" w:cs="Times New Roman"/>
          <w:sz w:val="24"/>
          <w:szCs w:val="24"/>
        </w:rPr>
        <w:t>′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3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4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(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)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[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2,2]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上为减函数，</w:t>
      </w: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15057A">
        <w:rPr>
          <w:rFonts w:eastAsia="楷体_GB2312"/>
          <w:sz w:val="24"/>
          <w:szCs w:val="24"/>
        </w:rPr>
        <w:t>知</w:t>
      </w:r>
      <w:r w:rsidRPr="0015057A">
        <w:rPr>
          <w:rFonts w:eastAsia="楷体_GB2312"/>
          <w:i/>
          <w:sz w:val="24"/>
          <w:szCs w:val="24"/>
        </w:rPr>
        <w:t>g</w:t>
      </w:r>
      <w:r w:rsidRPr="0015057A">
        <w:rPr>
          <w:rFonts w:eastAsia="楷体_GB2312" w:hAnsi="宋体"/>
          <w:sz w:val="24"/>
          <w:szCs w:val="24"/>
        </w:rPr>
        <w:t>′</w:t>
      </w:r>
      <w:r w:rsidRPr="0015057A">
        <w:rPr>
          <w:rFonts w:eastAsia="楷体_GB2312"/>
          <w:sz w:val="24"/>
          <w:szCs w:val="24"/>
        </w:rPr>
        <w:t>(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/>
          <w:sz w:val="24"/>
          <w:szCs w:val="24"/>
        </w:rPr>
        <w:t>)</w:t>
      </w:r>
      <w:r w:rsidRPr="0015057A">
        <w:rPr>
          <w:rFonts w:hAnsi="宋体"/>
          <w:sz w:val="24"/>
          <w:szCs w:val="24"/>
        </w:rPr>
        <w:t>≤</w:t>
      </w:r>
      <w:r w:rsidRPr="0015057A">
        <w:rPr>
          <w:rFonts w:eastAsia="楷体_GB2312"/>
          <w:sz w:val="24"/>
          <w:szCs w:val="24"/>
        </w:rPr>
        <w:t>0</w:t>
      </w:r>
      <w:r w:rsidRPr="0015057A">
        <w:rPr>
          <w:rFonts w:eastAsia="楷体_GB2312"/>
          <w:sz w:val="24"/>
          <w:szCs w:val="24"/>
        </w:rPr>
        <w:t>在</w:t>
      </w:r>
      <w:r w:rsidRPr="0015057A">
        <w:rPr>
          <w:rFonts w:eastAsia="楷体_GB2312"/>
          <w:i/>
          <w:sz w:val="24"/>
          <w:szCs w:val="24"/>
        </w:rPr>
        <w:t>x</w:t>
      </w:r>
      <w:r w:rsidRPr="0015057A">
        <w:rPr>
          <w:rFonts w:eastAsia="楷体_GB2312" w:hAnsi="宋体"/>
          <w:sz w:val="24"/>
          <w:szCs w:val="24"/>
        </w:rPr>
        <w:t>∈</w:t>
      </w:r>
      <w:r w:rsidRPr="0015057A">
        <w:rPr>
          <w:rFonts w:eastAsia="楷体_GB2312"/>
          <w:sz w:val="24"/>
          <w:szCs w:val="24"/>
        </w:rPr>
        <w:t>[</w:t>
      </w:r>
      <w:r w:rsidRPr="0015057A">
        <w:rPr>
          <w:rFonts w:eastAsia="楷体_GB2312"/>
          <w:sz w:val="24"/>
          <w:szCs w:val="24"/>
        </w:rPr>
        <w:t>－</w:t>
      </w:r>
      <w:r w:rsidRPr="0015057A">
        <w:rPr>
          <w:rFonts w:eastAsia="楷体_GB2312"/>
          <w:sz w:val="24"/>
          <w:szCs w:val="24"/>
        </w:rPr>
        <w:t>2,2]</w:t>
      </w:r>
      <w:r w:rsidRPr="0015057A">
        <w:rPr>
          <w:rFonts w:eastAsia="楷体_GB2312"/>
          <w:sz w:val="24"/>
          <w:szCs w:val="24"/>
        </w:rPr>
        <w:t>上恒成立．</w:t>
      </w:r>
      <w:r w:rsidR="0034613C">
        <w:rPr>
          <w:rFonts w:eastAsia="楷体_GB2312" w:hint="eastAsia"/>
          <w:sz w:val="24"/>
          <w:szCs w:val="24"/>
        </w:rPr>
        <w:t xml:space="preserve">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8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5057A">
        <w:rPr>
          <w:rFonts w:eastAsia="楷体_GB2312" w:hAnsi="宋体" w:cs="Times New Roman"/>
          <w:sz w:val="24"/>
          <w:szCs w:val="24"/>
        </w:rPr>
        <w:t>∴</w: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eq \b\lc\{\rc\ (\a\vs4\al\co1(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g</w:instrText>
      </w:r>
      <w:r w:rsidRPr="0015057A">
        <w:rPr>
          <w:rFonts w:eastAsia="楷体_GB2312" w:hAnsi="宋体" w:cs="Times New Roman"/>
          <w:sz w:val="24"/>
          <w:szCs w:val="24"/>
        </w:rPr>
        <w:instrText>′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15057A">
        <w:rPr>
          <w:rFonts w:hAnsi="宋体" w:cs="Times New Roman"/>
          <w:sz w:val="24"/>
          <w:szCs w:val="24"/>
        </w:rPr>
        <w:instrText>≤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0,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g</w:instrText>
      </w:r>
      <w:r w:rsidRPr="0015057A">
        <w:rPr>
          <w:rFonts w:eastAsia="楷体_GB2312" w:hAnsi="宋体" w:cs="Times New Roman"/>
          <w:sz w:val="24"/>
          <w:szCs w:val="24"/>
        </w:rPr>
        <w:instrText>′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(2)</w:instrText>
      </w:r>
      <w:r w:rsidRPr="0015057A">
        <w:rPr>
          <w:rFonts w:hAnsi="宋体" w:cs="Times New Roman"/>
          <w:sz w:val="24"/>
          <w:szCs w:val="24"/>
        </w:rPr>
        <w:instrText>≤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0))</w:instrTex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15057A">
        <w:rPr>
          <w:rFonts w:ascii="Times New Roman" w:eastAsia="楷体_GB2312" w:hAnsi="Times New Roman" w:cs="Times New Roman"/>
          <w:sz w:val="24"/>
          <w:szCs w:val="24"/>
        </w:rPr>
        <w:t>，即</w: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eq \b\lc\{\rc\ (\a\vs4\al\co1(20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m</w:instrText>
      </w:r>
      <w:r w:rsidRPr="0015057A">
        <w:rPr>
          <w:rFonts w:hAnsi="宋体" w:cs="Times New Roman"/>
          <w:sz w:val="24"/>
          <w:szCs w:val="24"/>
        </w:rPr>
        <w:instrText>≤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0,4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instrText>m</w:instrText>
      </w:r>
      <w:r w:rsidRPr="0015057A">
        <w:rPr>
          <w:rFonts w:hAnsi="宋体" w:cs="Times New Roman"/>
          <w:sz w:val="24"/>
          <w:szCs w:val="24"/>
        </w:rPr>
        <w:instrText>≤</w:instrText>
      </w:r>
      <w:r w:rsidRPr="0015057A">
        <w:rPr>
          <w:rFonts w:ascii="Times New Roman" w:eastAsia="楷体_GB2312" w:hAnsi="Times New Roman" w:cs="Times New Roman"/>
          <w:sz w:val="24"/>
          <w:szCs w:val="24"/>
        </w:rPr>
        <w:instrText>0))</w:instrText>
      </w:r>
      <w:r w:rsidR="00A21C61" w:rsidRPr="0015057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15057A">
        <w:rPr>
          <w:rFonts w:eastAsia="楷体_GB2312" w:hAnsi="宋体" w:cs="Times New Roman"/>
          <w:sz w:val="24"/>
          <w:szCs w:val="24"/>
        </w:rPr>
        <w:t>∴</w:t>
      </w:r>
      <w:r w:rsidRPr="0015057A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15057A">
        <w:rPr>
          <w:rFonts w:hAnsi="宋体" w:cs="Times New Roman"/>
          <w:sz w:val="24"/>
          <w:szCs w:val="24"/>
        </w:rPr>
        <w:t>≥</w:t>
      </w:r>
      <w:r w:rsidRPr="0015057A">
        <w:rPr>
          <w:rFonts w:ascii="Times New Roman" w:eastAsia="楷体_GB2312" w:hAnsi="Times New Roman" w:cs="Times New Roman"/>
          <w:sz w:val="24"/>
          <w:szCs w:val="24"/>
        </w:rPr>
        <w:t>20.</w:t>
      </w: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15057A">
        <w:rPr>
          <w:rFonts w:eastAsia="楷体_GB2312" w:hAnsi="宋体"/>
          <w:sz w:val="24"/>
          <w:szCs w:val="24"/>
        </w:rPr>
        <w:t>∴</w:t>
      </w:r>
      <w:r w:rsidRPr="0015057A">
        <w:rPr>
          <w:rFonts w:eastAsia="楷体_GB2312"/>
          <w:sz w:val="24"/>
          <w:szCs w:val="24"/>
        </w:rPr>
        <w:t>实数</w:t>
      </w:r>
      <w:r w:rsidRPr="0015057A">
        <w:rPr>
          <w:rFonts w:eastAsia="楷体_GB2312"/>
          <w:i/>
          <w:sz w:val="24"/>
          <w:szCs w:val="24"/>
        </w:rPr>
        <w:t>m</w:t>
      </w:r>
      <w:r w:rsidRPr="0015057A">
        <w:rPr>
          <w:rFonts w:eastAsia="楷体_GB2312"/>
          <w:sz w:val="24"/>
          <w:szCs w:val="24"/>
        </w:rPr>
        <w:t>的取值范围是</w:t>
      </w:r>
      <w:r w:rsidRPr="0015057A">
        <w:rPr>
          <w:rFonts w:eastAsia="楷体_GB2312"/>
          <w:i/>
          <w:sz w:val="24"/>
          <w:szCs w:val="24"/>
        </w:rPr>
        <w:t>m</w:t>
      </w:r>
      <w:r w:rsidRPr="0015057A">
        <w:rPr>
          <w:rFonts w:hAnsi="宋体"/>
          <w:sz w:val="24"/>
          <w:szCs w:val="24"/>
        </w:rPr>
        <w:t>≥</w:t>
      </w:r>
      <w:r w:rsidRPr="0015057A">
        <w:rPr>
          <w:rFonts w:eastAsia="楷体_GB2312"/>
          <w:sz w:val="24"/>
          <w:szCs w:val="24"/>
        </w:rPr>
        <w:t>20.</w:t>
      </w:r>
      <w:r w:rsidR="0034613C">
        <w:rPr>
          <w:rFonts w:eastAsia="楷体_GB2312" w:hint="eastAsia"/>
          <w:sz w:val="24"/>
          <w:szCs w:val="24"/>
        </w:rPr>
        <w:t xml:space="preserve">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12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Pr="0015057A" w:rsidRDefault="00C249AF" w:rsidP="0015057A">
      <w:pPr>
        <w:pStyle w:val="a6"/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249AF" w:rsidRPr="0015057A" w:rsidRDefault="00C249AF" w:rsidP="00C249AF">
      <w:pPr>
        <w:pStyle w:val="a6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lang w:val="es-ES"/>
        </w:rPr>
      </w:pPr>
    </w:p>
    <w:p w:rsidR="007B2ACF" w:rsidRPr="002A2C5B" w:rsidRDefault="00C249AF" w:rsidP="007B2ACF">
      <w:pPr>
        <w:pStyle w:val="a7"/>
        <w:ind w:firstLineChars="0"/>
        <w:rPr>
          <w:rFonts w:ascii="宋体" w:hAnsi="宋体"/>
          <w:sz w:val="21"/>
          <w:szCs w:val="21"/>
        </w:rPr>
      </w:pPr>
      <w:r w:rsidRPr="002A2C5B">
        <w:rPr>
          <w:rFonts w:ascii="宋体" w:hAnsi="宋体" w:hint="eastAsia"/>
          <w:sz w:val="21"/>
          <w:szCs w:val="21"/>
        </w:rPr>
        <w:lastRenderedPageBreak/>
        <w:t xml:space="preserve"> </w:t>
      </w:r>
      <w:r w:rsidR="00EC5BC6" w:rsidRPr="002A2C5B">
        <w:rPr>
          <w:rFonts w:ascii="宋体" w:hAnsi="宋体" w:hint="eastAsia"/>
          <w:sz w:val="21"/>
          <w:szCs w:val="21"/>
        </w:rPr>
        <w:t>21.</w:t>
      </w:r>
      <w:r w:rsidR="00EC5BC6" w:rsidRPr="002A2C5B">
        <w:rPr>
          <w:rFonts w:ascii="宋体" w:hAnsi="宋体"/>
          <w:kern w:val="28"/>
          <w:sz w:val="21"/>
          <w:szCs w:val="21"/>
        </w:rPr>
        <w:t xml:space="preserve"> </w:t>
      </w:r>
      <w:r w:rsidR="0010778F" w:rsidRPr="002A2C5B">
        <w:rPr>
          <w:rFonts w:hint="eastAsia"/>
          <w:color w:val="333333"/>
          <w:sz w:val="21"/>
          <w:szCs w:val="21"/>
          <w:lang w:val="pt-BR"/>
        </w:rPr>
        <w:t>解</w:t>
      </w:r>
      <w:r w:rsidR="0010778F" w:rsidRPr="002A2C5B">
        <w:rPr>
          <w:rFonts w:hint="eastAsia"/>
          <w:color w:val="333333"/>
          <w:sz w:val="21"/>
          <w:szCs w:val="21"/>
          <w:lang w:val="pt-BR"/>
        </w:rPr>
        <w:t>:</w:t>
      </w:r>
      <w:r w:rsidR="007B2ACF" w:rsidRPr="002A2C5B">
        <w:rPr>
          <w:rFonts w:hint="eastAsia"/>
          <w:sz w:val="21"/>
          <w:szCs w:val="21"/>
        </w:rPr>
        <w:t xml:space="preserve"> </w:t>
      </w:r>
      <w:r w:rsidR="007B2ACF" w:rsidRPr="002A2C5B">
        <w:rPr>
          <w:rFonts w:hint="eastAsia"/>
          <w:sz w:val="21"/>
          <w:szCs w:val="21"/>
        </w:rPr>
        <w:t>（</w:t>
      </w:r>
      <w:r w:rsidR="007B2ACF" w:rsidRPr="002A2C5B">
        <w:rPr>
          <w:rFonts w:hint="eastAsia"/>
          <w:sz w:val="21"/>
          <w:szCs w:val="21"/>
        </w:rPr>
        <w:t>1</w:t>
      </w:r>
      <w:r w:rsidR="007B2ACF" w:rsidRPr="002A2C5B">
        <w:rPr>
          <w:rFonts w:hint="eastAsia"/>
          <w:sz w:val="21"/>
          <w:szCs w:val="21"/>
        </w:rPr>
        <w:t>）∵</w:t>
      </w:r>
      <w:r w:rsidR="007B2ACF" w:rsidRPr="002A2C5B">
        <w:rPr>
          <w:position w:val="-10"/>
          <w:sz w:val="21"/>
          <w:szCs w:val="21"/>
        </w:rPr>
        <w:object w:dxaOrig="540" w:dyaOrig="320">
          <v:shape id="_x0000_i1058" type="#_x0000_t75" style="width:27pt;height:15.75pt;mso-position-horizontal-relative:page;mso-position-vertical-relative:page" o:ole="">
            <v:imagedata r:id="rId67" o:title=""/>
          </v:shape>
          <o:OLEObject Type="Embed" ProgID="Equation.3" ShapeID="_x0000_i1058" DrawAspect="Content" ObjectID="_1617627645" r:id="rId68"/>
        </w:object>
      </w:r>
      <w:r w:rsidR="007B2ACF" w:rsidRPr="002A2C5B">
        <w:rPr>
          <w:rFonts w:hint="eastAsia"/>
          <w:sz w:val="21"/>
          <w:szCs w:val="21"/>
        </w:rPr>
        <w:t>为奇函数，∴</w:t>
      </w:r>
      <w:r w:rsidR="007B2ACF" w:rsidRPr="002A2C5B">
        <w:rPr>
          <w:position w:val="-10"/>
          <w:sz w:val="21"/>
          <w:szCs w:val="21"/>
        </w:rPr>
        <w:object w:dxaOrig="1520" w:dyaOrig="320">
          <v:shape id="_x0000_i1059" type="#_x0000_t75" style="width:75.75pt;height:15.75pt;mso-position-horizontal-relative:page;mso-position-vertical-relative:page" o:ole="">
            <v:imagedata r:id="rId69" o:title=""/>
          </v:shape>
          <o:OLEObject Type="Embed" ProgID="Equation.3" ShapeID="_x0000_i1059" DrawAspect="Content" ObjectID="_1617627646" r:id="rId70"/>
        </w:object>
      </w:r>
      <w:r w:rsidR="007B2ACF" w:rsidRPr="002A2C5B">
        <w:rPr>
          <w:rFonts w:hint="eastAsia"/>
          <w:sz w:val="21"/>
          <w:szCs w:val="21"/>
        </w:rPr>
        <w:t>，即</w:t>
      </w:r>
      <w:r w:rsidR="007B2ACF" w:rsidRPr="002A2C5B">
        <w:rPr>
          <w:position w:val="-6"/>
          <w:sz w:val="21"/>
          <w:szCs w:val="21"/>
        </w:rPr>
        <w:object w:dxaOrig="2760" w:dyaOrig="320">
          <v:shape id="_x0000_i1060" type="#_x0000_t75" style="width:138pt;height:15.75pt;mso-position-horizontal-relative:page;mso-position-vertical-relative:page" o:ole="">
            <v:imagedata r:id="rId71" o:title=""/>
          </v:shape>
          <o:OLEObject Type="Embed" ProgID="Equation.3" ShapeID="_x0000_i1060" DrawAspect="Content" ObjectID="_1617627647" r:id="rId72"/>
        </w:object>
      </w:r>
    </w:p>
    <w:p w:rsidR="007B2ACF" w:rsidRPr="002A2C5B" w:rsidRDefault="007B2ACF" w:rsidP="007B2ACF">
      <w:pPr>
        <w:spacing w:line="360" w:lineRule="auto"/>
        <w:ind w:firstLineChars="300" w:firstLine="630"/>
        <w:rPr>
          <w:szCs w:val="21"/>
        </w:rPr>
      </w:pPr>
      <w:r w:rsidRPr="002A2C5B">
        <w:rPr>
          <w:rFonts w:ascii="宋体" w:hAnsi="宋体" w:hint="eastAsia"/>
          <w:szCs w:val="21"/>
        </w:rPr>
        <w:t>∴</w:t>
      </w:r>
      <w:r w:rsidRPr="002A2C5B">
        <w:rPr>
          <w:position w:val="-6"/>
          <w:szCs w:val="21"/>
        </w:rPr>
        <w:object w:dxaOrig="540" w:dyaOrig="280">
          <v:shape id="_x0000_i1061" type="#_x0000_t75" style="width:27pt;height:14.25pt;mso-position-horizontal-relative:page;mso-position-vertical-relative:page" o:ole="">
            <v:imagedata r:id="rId73" o:title=""/>
          </v:shape>
          <o:OLEObject Type="Embed" ProgID="Equation.DSMT4" ShapeID="_x0000_i1061" DrawAspect="Content" ObjectID="_1617627648" r:id="rId74"/>
        </w:object>
      </w:r>
      <w:r w:rsidRPr="002A2C5B">
        <w:rPr>
          <w:rFonts w:hint="eastAsia"/>
          <w:szCs w:val="21"/>
        </w:rPr>
        <w:t>，</w:t>
      </w:r>
      <w:r w:rsidRPr="002A2C5B">
        <w:rPr>
          <w:rFonts w:hint="eastAsia"/>
          <w:szCs w:val="21"/>
        </w:rPr>
        <w:t xml:space="preserve">                                       </w:t>
      </w:r>
      <w:r w:rsidRPr="002A2C5B">
        <w:rPr>
          <w:rFonts w:ascii="宋体" w:hAnsi="宋体"/>
          <w:color w:val="000000"/>
          <w:szCs w:val="21"/>
        </w:rPr>
        <w:t>------------------------------</w:t>
      </w:r>
      <w:r w:rsidRPr="002A2C5B">
        <w:rPr>
          <w:rFonts w:ascii="宋体" w:hAnsi="宋体" w:hint="eastAsia"/>
          <w:color w:val="000000"/>
          <w:szCs w:val="21"/>
        </w:rPr>
        <w:t>2分</w:t>
      </w:r>
    </w:p>
    <w:p w:rsidR="007B2ACF" w:rsidRPr="002A2C5B" w:rsidRDefault="007B2ACF" w:rsidP="007B2ACF">
      <w:pPr>
        <w:spacing w:line="360" w:lineRule="auto"/>
        <w:ind w:firstLineChars="300" w:firstLine="630"/>
        <w:rPr>
          <w:szCs w:val="21"/>
        </w:rPr>
      </w:pPr>
      <w:r w:rsidRPr="002A2C5B">
        <w:rPr>
          <w:rFonts w:ascii="宋体" w:hAnsi="宋体" w:cs="宋体" w:hint="eastAsia"/>
          <w:szCs w:val="21"/>
        </w:rPr>
        <w:t>∵</w:t>
      </w:r>
      <w:r w:rsidRPr="002A2C5B">
        <w:rPr>
          <w:position w:val="-10"/>
          <w:szCs w:val="21"/>
        </w:rPr>
        <w:object w:dxaOrig="1600" w:dyaOrig="360">
          <v:shape id="_x0000_i1062" type="#_x0000_t75" style="width:80.25pt;height:18pt;mso-position-horizontal-relative:page;mso-position-vertical-relative:page" o:ole="">
            <v:imagedata r:id="rId75" o:title=""/>
          </v:shape>
          <o:OLEObject Type="Embed" ProgID="Equation.3" ShapeID="_x0000_i1062" DrawAspect="Content" ObjectID="_1617627649" r:id="rId76"/>
        </w:object>
      </w:r>
      <w:r w:rsidRPr="002A2C5B">
        <w:rPr>
          <w:rFonts w:hint="eastAsia"/>
          <w:szCs w:val="21"/>
        </w:rPr>
        <w:t>的最小值为</w:t>
      </w:r>
      <w:r w:rsidRPr="002A2C5B">
        <w:rPr>
          <w:position w:val="-4"/>
          <w:szCs w:val="21"/>
        </w:rPr>
        <w:object w:dxaOrig="440" w:dyaOrig="260">
          <v:shape id="_x0000_i1063" type="#_x0000_t75" style="width:21.75pt;height:12.75pt;mso-position-horizontal-relative:page;mso-position-vertical-relative:page" o:ole="">
            <v:imagedata r:id="rId77" o:title=""/>
          </v:shape>
          <o:OLEObject Type="Embed" ProgID="Equation.3" ShapeID="_x0000_i1063" DrawAspect="Content" ObjectID="_1617627650" r:id="rId78"/>
        </w:object>
      </w:r>
      <w:r w:rsidRPr="002A2C5B">
        <w:rPr>
          <w:rFonts w:hint="eastAsia"/>
          <w:szCs w:val="21"/>
        </w:rPr>
        <w:t>，</w:t>
      </w:r>
      <w:r w:rsidRPr="002A2C5B">
        <w:rPr>
          <w:rFonts w:ascii="宋体" w:hAnsi="宋体" w:cs="宋体" w:hint="eastAsia"/>
          <w:szCs w:val="21"/>
        </w:rPr>
        <w:t>∴</w:t>
      </w:r>
      <w:r w:rsidRPr="002A2C5B">
        <w:rPr>
          <w:position w:val="-6"/>
          <w:szCs w:val="21"/>
        </w:rPr>
        <w:object w:dxaOrig="799" w:dyaOrig="280">
          <v:shape id="_x0000_i1064" type="#_x0000_t75" style="width:39.75pt;height:14.25pt;mso-position-horizontal-relative:page;mso-position-vertical-relative:page" o:ole="">
            <v:imagedata r:id="rId79" o:title=""/>
          </v:shape>
          <o:OLEObject Type="Embed" ProgID="Equation.3" ShapeID="_x0000_i1064" DrawAspect="Content" ObjectID="_1617627651" r:id="rId80"/>
        </w:object>
      </w:r>
      <w:r w:rsidRPr="002A2C5B">
        <w:rPr>
          <w:rFonts w:hint="eastAsia"/>
          <w:szCs w:val="21"/>
        </w:rPr>
        <w:t>，</w:t>
      </w:r>
      <w:r w:rsidRPr="002A2C5B">
        <w:rPr>
          <w:rFonts w:hint="eastAsia"/>
          <w:szCs w:val="21"/>
        </w:rPr>
        <w:t xml:space="preserve">   </w:t>
      </w:r>
      <w:r w:rsidRPr="002A2C5B">
        <w:rPr>
          <w:rFonts w:eastAsia="楷体_GB2312" w:hint="eastAsia"/>
          <w:szCs w:val="21"/>
        </w:rPr>
        <w:t xml:space="preserve"> </w:t>
      </w:r>
      <w:r w:rsidRPr="002A2C5B">
        <w:rPr>
          <w:rFonts w:ascii="宋体" w:hAnsi="宋体"/>
          <w:color w:val="000000"/>
          <w:szCs w:val="21"/>
        </w:rPr>
        <w:t>------------------------------</w:t>
      </w:r>
      <w:r w:rsidRPr="002A2C5B">
        <w:rPr>
          <w:rFonts w:ascii="宋体" w:hAnsi="宋体" w:hint="eastAsia"/>
          <w:color w:val="000000"/>
          <w:szCs w:val="21"/>
        </w:rPr>
        <w:t>4分</w:t>
      </w:r>
    </w:p>
    <w:p w:rsidR="007B2ACF" w:rsidRPr="002A2C5B" w:rsidRDefault="007B2ACF" w:rsidP="007B2ACF">
      <w:pPr>
        <w:spacing w:line="360" w:lineRule="auto"/>
        <w:ind w:firstLineChars="300" w:firstLine="630"/>
        <w:rPr>
          <w:szCs w:val="21"/>
        </w:rPr>
      </w:pPr>
      <w:r w:rsidRPr="002A2C5B">
        <w:rPr>
          <w:rFonts w:ascii="宋体" w:hAnsi="宋体" w:cs="宋体" w:hint="eastAsia"/>
          <w:szCs w:val="21"/>
        </w:rPr>
        <w:t>又直线</w:t>
      </w:r>
      <w:r w:rsidRPr="002A2C5B">
        <w:rPr>
          <w:position w:val="-10"/>
          <w:szCs w:val="21"/>
        </w:rPr>
        <w:object w:dxaOrig="1359" w:dyaOrig="320">
          <v:shape id="_x0000_i1065" type="#_x0000_t75" style="width:68.25pt;height:15.75pt;mso-position-horizontal-relative:page;mso-position-vertical-relative:page" o:ole="">
            <v:imagedata r:id="rId81" o:title=""/>
          </v:shape>
          <o:OLEObject Type="Embed" ProgID="Equation.3" ShapeID="_x0000_i1065" DrawAspect="Content" ObjectID="_1617627652" r:id="rId82"/>
        </w:object>
      </w:r>
      <w:r w:rsidRPr="002A2C5B">
        <w:rPr>
          <w:rFonts w:hint="eastAsia"/>
          <w:szCs w:val="21"/>
        </w:rPr>
        <w:t>的斜率为</w:t>
      </w:r>
      <w:r w:rsidRPr="002A2C5B">
        <w:rPr>
          <w:position w:val="-24"/>
          <w:szCs w:val="21"/>
        </w:rPr>
        <w:object w:dxaOrig="220" w:dyaOrig="620">
          <v:shape id="_x0000_i1066" type="#_x0000_t75" style="width:11.25pt;height:30.75pt;mso-position-horizontal-relative:page;mso-position-vertical-relative:page" o:ole="">
            <v:imagedata r:id="rId83" o:title=""/>
          </v:shape>
          <o:OLEObject Type="Embed" ProgID="Equation.3" ShapeID="_x0000_i1066" DrawAspect="Content" ObjectID="_1617627653" r:id="rId84"/>
        </w:object>
      </w:r>
      <w:r w:rsidRPr="002A2C5B">
        <w:rPr>
          <w:rFonts w:hint="eastAsia"/>
          <w:szCs w:val="21"/>
        </w:rPr>
        <w:t>，因此，</w:t>
      </w:r>
      <w:r w:rsidRPr="002A2C5B">
        <w:rPr>
          <w:position w:val="-10"/>
          <w:szCs w:val="21"/>
        </w:rPr>
        <w:object w:dxaOrig="1840" w:dyaOrig="320">
          <v:shape id="_x0000_i1067" type="#_x0000_t75" style="width:92.25pt;height:15.75pt;mso-position-horizontal-relative:page;mso-position-vertical-relative:page" o:ole="">
            <v:imagedata r:id="rId85" o:title=""/>
          </v:shape>
          <o:OLEObject Type="Embed" ProgID="Equation.3" ShapeID="_x0000_i1067" DrawAspect="Content" ObjectID="_1617627654" r:id="rId86"/>
        </w:object>
      </w:r>
      <w:r w:rsidRPr="002A2C5B">
        <w:rPr>
          <w:rFonts w:hint="eastAsia"/>
          <w:szCs w:val="21"/>
        </w:rPr>
        <w:t>，</w:t>
      </w:r>
    </w:p>
    <w:p w:rsidR="007B2ACF" w:rsidRPr="002A2C5B" w:rsidRDefault="007B2ACF" w:rsidP="007B2ACF">
      <w:pPr>
        <w:spacing w:line="360" w:lineRule="auto"/>
        <w:ind w:firstLineChars="300" w:firstLine="630"/>
        <w:rPr>
          <w:szCs w:val="21"/>
        </w:rPr>
      </w:pPr>
      <w:r w:rsidRPr="002A2C5B">
        <w:rPr>
          <w:rFonts w:hint="eastAsia"/>
          <w:szCs w:val="21"/>
        </w:rPr>
        <w:t>∴</w:t>
      </w:r>
      <w:r w:rsidRPr="002A2C5B">
        <w:rPr>
          <w:position w:val="-6"/>
          <w:szCs w:val="21"/>
        </w:rPr>
        <w:object w:dxaOrig="560" w:dyaOrig="280">
          <v:shape id="_x0000_i1068" type="#_x0000_t75" style="width:27.75pt;height:14.25pt;mso-position-horizontal-relative:page;mso-position-vertical-relative:page" o:ole="">
            <v:imagedata r:id="rId87" o:title=""/>
          </v:shape>
          <o:OLEObject Type="Embed" ProgID="Equation.3" ShapeID="_x0000_i1068" DrawAspect="Content" ObjectID="_1617627655" r:id="rId88"/>
        </w:object>
      </w:r>
      <w:r w:rsidRPr="002A2C5B">
        <w:rPr>
          <w:rFonts w:hint="eastAsia"/>
          <w:szCs w:val="21"/>
        </w:rPr>
        <w:t>，</w:t>
      </w:r>
      <w:r w:rsidRPr="002A2C5B">
        <w:rPr>
          <w:position w:val="-6"/>
          <w:szCs w:val="21"/>
        </w:rPr>
        <w:object w:dxaOrig="799" w:dyaOrig="280">
          <v:shape id="_x0000_i1069" type="#_x0000_t75" style="width:39.75pt;height:14.25pt;mso-position-horizontal-relative:page;mso-position-vertical-relative:page" o:ole="">
            <v:imagedata r:id="rId89" o:title=""/>
          </v:shape>
          <o:OLEObject Type="Embed" ProgID="Equation.3" ShapeID="_x0000_i1069" DrawAspect="Content" ObjectID="_1617627656" r:id="rId90"/>
        </w:object>
      </w:r>
      <w:r w:rsidRPr="002A2C5B">
        <w:rPr>
          <w:rFonts w:hint="eastAsia"/>
          <w:szCs w:val="21"/>
        </w:rPr>
        <w:t>，</w:t>
      </w:r>
      <w:r w:rsidRPr="002A2C5B">
        <w:rPr>
          <w:position w:val="-6"/>
          <w:szCs w:val="21"/>
        </w:rPr>
        <w:object w:dxaOrig="540" w:dyaOrig="280">
          <v:shape id="_x0000_i1070" type="#_x0000_t75" style="width:27pt;height:14.25pt;mso-position-horizontal-relative:page;mso-position-vertical-relative:page" o:ole="">
            <v:imagedata r:id="rId91" o:title=""/>
          </v:shape>
          <o:OLEObject Type="Embed" ProgID="Equation.3" ShapeID="_x0000_i1070" DrawAspect="Content" ObjectID="_1617627657" r:id="rId92"/>
        </w:object>
      </w:r>
      <w:r w:rsidRPr="002A2C5B">
        <w:rPr>
          <w:rFonts w:hint="eastAsia"/>
          <w:szCs w:val="21"/>
        </w:rPr>
        <w:t>．</w:t>
      </w:r>
      <w:r w:rsidRPr="002A2C5B">
        <w:rPr>
          <w:rFonts w:hint="eastAsia"/>
          <w:szCs w:val="21"/>
        </w:rPr>
        <w:t xml:space="preserve">                       </w:t>
      </w:r>
      <w:r w:rsidRPr="002A2C5B">
        <w:rPr>
          <w:rFonts w:ascii="宋体" w:hAnsi="宋体"/>
          <w:color w:val="000000"/>
          <w:szCs w:val="21"/>
        </w:rPr>
        <w:t>------------------------------</w:t>
      </w:r>
      <w:r w:rsidRPr="002A2C5B">
        <w:rPr>
          <w:rFonts w:ascii="宋体" w:hAnsi="宋体" w:hint="eastAsia"/>
          <w:color w:val="000000"/>
          <w:szCs w:val="21"/>
        </w:rPr>
        <w:t>6分</w:t>
      </w:r>
    </w:p>
    <w:p w:rsidR="007B2ACF" w:rsidRPr="002A2C5B" w:rsidRDefault="007B2ACF" w:rsidP="007B2ACF">
      <w:pPr>
        <w:spacing w:line="360" w:lineRule="auto"/>
        <w:rPr>
          <w:szCs w:val="21"/>
        </w:rPr>
      </w:pPr>
      <w:r w:rsidRPr="002A2C5B">
        <w:rPr>
          <w:rFonts w:hint="eastAsia"/>
          <w:szCs w:val="21"/>
        </w:rPr>
        <w:t>（</w:t>
      </w:r>
      <w:r w:rsidRPr="002A2C5B">
        <w:rPr>
          <w:rFonts w:hint="eastAsia"/>
          <w:szCs w:val="21"/>
        </w:rPr>
        <w:t>2</w:t>
      </w:r>
      <w:r w:rsidRPr="002A2C5B">
        <w:rPr>
          <w:rFonts w:hint="eastAsia"/>
          <w:szCs w:val="21"/>
        </w:rPr>
        <w:t>）</w:t>
      </w:r>
      <w:r w:rsidRPr="002A2C5B">
        <w:rPr>
          <w:position w:val="-10"/>
          <w:szCs w:val="21"/>
        </w:rPr>
        <w:object w:dxaOrig="1660" w:dyaOrig="360">
          <v:shape id="_x0000_i1071" type="#_x0000_t75" style="width:83.25pt;height:18pt;mso-position-horizontal-relative:page;mso-position-vertical-relative:page" o:ole="">
            <v:imagedata r:id="rId93" o:title=""/>
          </v:shape>
          <o:OLEObject Type="Embed" ProgID="Equation.3" ShapeID="_x0000_i1071" DrawAspect="Content" ObjectID="_1617627658" r:id="rId94"/>
        </w:object>
      </w:r>
      <w:r w:rsidRPr="002A2C5B">
        <w:rPr>
          <w:rFonts w:hint="eastAsia"/>
          <w:szCs w:val="21"/>
        </w:rPr>
        <w:t xml:space="preserve">。　</w:t>
      </w:r>
      <w:r w:rsidRPr="002A2C5B">
        <w:rPr>
          <w:position w:val="-10"/>
          <w:szCs w:val="21"/>
        </w:rPr>
        <w:object w:dxaOrig="3560" w:dyaOrig="380">
          <v:shape id="_x0000_i1072" type="#_x0000_t75" style="width:177.75pt;height:18.75pt;mso-position-horizontal-relative:page;mso-position-vertical-relative:page" o:ole="">
            <v:imagedata r:id="rId95" o:title=""/>
          </v:shape>
          <o:OLEObject Type="Embed" ProgID="Equation.3" ShapeID="_x0000_i1072" DrawAspect="Content" ObjectID="_1617627659" r:id="rId96"/>
        </w:object>
      </w:r>
      <w:r w:rsidRPr="002A2C5B">
        <w:rPr>
          <w:rFonts w:hint="eastAsia"/>
          <w:szCs w:val="21"/>
        </w:rPr>
        <w:t>，列表如下：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1476"/>
        <w:gridCol w:w="916"/>
        <w:gridCol w:w="1456"/>
        <w:gridCol w:w="816"/>
        <w:gridCol w:w="1336"/>
      </w:tblGrid>
      <w:tr w:rsidR="007B2ACF" w:rsidRPr="002A2C5B" w:rsidTr="0024796F">
        <w:tc>
          <w:tcPr>
            <w:tcW w:w="99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6"/>
                <w:szCs w:val="21"/>
              </w:rPr>
              <w:object w:dxaOrig="200" w:dyaOrig="220">
                <v:shape id="_x0000_i1073" type="#_x0000_t75" style="width:9.75pt;height:11.25pt;mso-position-horizontal-relative:page;mso-position-vertical-relative:page" o:ole="">
                  <v:imagedata r:id="rId97" o:title=""/>
                </v:shape>
                <o:OLEObject Type="Embed" ProgID="Equation.3" ShapeID="_x0000_i1073" DrawAspect="Content" ObjectID="_1617627660" r:id="rId98"/>
              </w:object>
            </w:r>
          </w:p>
        </w:tc>
        <w:tc>
          <w:tcPr>
            <w:tcW w:w="147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10"/>
                <w:szCs w:val="21"/>
              </w:rPr>
              <w:object w:dxaOrig="1080" w:dyaOrig="380">
                <v:shape id="_x0000_i1074" type="#_x0000_t75" style="width:54pt;height:18.75pt;mso-position-horizontal-relative:page;mso-position-vertical-relative:page" o:ole="">
                  <v:imagedata r:id="rId99" o:title=""/>
                </v:shape>
                <o:OLEObject Type="Embed" ProgID="Equation.3" ShapeID="_x0000_i1074" DrawAspect="Content" ObjectID="_1617627661" r:id="rId100"/>
              </w:object>
            </w:r>
          </w:p>
        </w:tc>
        <w:tc>
          <w:tcPr>
            <w:tcW w:w="9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6"/>
                <w:szCs w:val="21"/>
              </w:rPr>
              <w:object w:dxaOrig="520" w:dyaOrig="340">
                <v:shape id="_x0000_i1075" type="#_x0000_t75" style="width:26.25pt;height:17.25pt;mso-position-horizontal-relative:page;mso-position-vertical-relative:page" o:ole="">
                  <v:imagedata r:id="rId101" o:title=""/>
                </v:shape>
                <o:OLEObject Type="Embed" ProgID="Equation.3" ShapeID="_x0000_i1075" DrawAspect="Content" ObjectID="_1617627662" r:id="rId102"/>
              </w:object>
            </w:r>
          </w:p>
        </w:tc>
        <w:tc>
          <w:tcPr>
            <w:tcW w:w="145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10"/>
                <w:szCs w:val="21"/>
              </w:rPr>
              <w:object w:dxaOrig="1060" w:dyaOrig="380">
                <v:shape id="_x0000_i1076" type="#_x0000_t75" style="width:53.25pt;height:18.75pt;mso-position-horizontal-relative:page;mso-position-vertical-relative:page" o:ole="">
                  <v:imagedata r:id="rId103" o:title=""/>
                </v:shape>
                <o:OLEObject Type="Embed" ProgID="Equation.3" ShapeID="_x0000_i1076" DrawAspect="Content" ObjectID="_1617627663" r:id="rId104"/>
              </w:object>
            </w:r>
          </w:p>
        </w:tc>
        <w:tc>
          <w:tcPr>
            <w:tcW w:w="8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6"/>
                <w:szCs w:val="21"/>
              </w:rPr>
              <w:object w:dxaOrig="380" w:dyaOrig="340">
                <v:shape id="_x0000_i1077" type="#_x0000_t75" style="width:18.75pt;height:17.25pt;mso-position-horizontal-relative:page;mso-position-vertical-relative:page" o:ole="">
                  <v:imagedata r:id="rId105" o:title=""/>
                </v:shape>
                <o:OLEObject Type="Embed" ProgID="Equation.3" ShapeID="_x0000_i1077" DrawAspect="Content" ObjectID="_1617627664" r:id="rId106"/>
              </w:object>
            </w:r>
          </w:p>
        </w:tc>
        <w:tc>
          <w:tcPr>
            <w:tcW w:w="133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10"/>
                <w:szCs w:val="21"/>
              </w:rPr>
              <w:object w:dxaOrig="940" w:dyaOrig="380">
                <v:shape id="_x0000_i1078" type="#_x0000_t75" style="width:47.25pt;height:18.75pt;mso-position-horizontal-relative:page;mso-position-vertical-relative:page" o:ole="">
                  <v:imagedata r:id="rId107" o:title=""/>
                </v:shape>
                <o:OLEObject Type="Embed" ProgID="Equation.3" ShapeID="_x0000_i1078" DrawAspect="Content" ObjectID="_1617627665" r:id="rId108"/>
              </w:object>
            </w:r>
          </w:p>
        </w:tc>
      </w:tr>
      <w:tr w:rsidR="007B2ACF" w:rsidRPr="002A2C5B" w:rsidTr="0024796F">
        <w:tc>
          <w:tcPr>
            <w:tcW w:w="99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10"/>
                <w:szCs w:val="21"/>
              </w:rPr>
              <w:object w:dxaOrig="600" w:dyaOrig="320">
                <v:shape id="_x0000_i1079" type="#_x0000_t75" style="width:30pt;height:15.75pt;mso-position-horizontal-relative:page;mso-position-vertical-relative:page" o:ole="">
                  <v:imagedata r:id="rId109" o:title=""/>
                </v:shape>
                <o:OLEObject Type="Embed" ProgID="Equation.3" ShapeID="_x0000_i1079" DrawAspect="Content" ObjectID="_1617627666" r:id="rId110"/>
              </w:object>
            </w:r>
          </w:p>
        </w:tc>
        <w:tc>
          <w:tcPr>
            <w:tcW w:w="147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4"/>
                <w:szCs w:val="21"/>
              </w:rPr>
              <w:object w:dxaOrig="221" w:dyaOrig="221">
                <v:shape id="_x0000_i1080" type="#_x0000_t75" style="width:11.25pt;height:11.25pt;mso-position-horizontal-relative:page;mso-position-vertical-relative:page" o:ole="">
                  <v:imagedata r:id="rId111" o:title=""/>
                </v:shape>
                <o:OLEObject Type="Embed" ProgID="Equation.3" ShapeID="_x0000_i1080" DrawAspect="Content" ObjectID="_1617627667" r:id="rId112"/>
              </w:object>
            </w:r>
          </w:p>
        </w:tc>
        <w:tc>
          <w:tcPr>
            <w:tcW w:w="9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6"/>
                <w:szCs w:val="21"/>
              </w:rPr>
              <w:object w:dxaOrig="200" w:dyaOrig="280">
                <v:shape id="_x0000_i1081" type="#_x0000_t75" style="width:9.75pt;height:14.25pt;mso-position-horizontal-relative:page;mso-position-vertical-relative:page" o:ole="">
                  <v:imagedata r:id="rId113" o:title=""/>
                </v:shape>
                <o:OLEObject Type="Embed" ProgID="Equation.3" ShapeID="_x0000_i1081" DrawAspect="Content" ObjectID="_1617627668" r:id="rId114"/>
              </w:object>
            </w:r>
          </w:p>
        </w:tc>
        <w:tc>
          <w:tcPr>
            <w:tcW w:w="145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4"/>
                <w:szCs w:val="21"/>
              </w:rPr>
              <w:object w:dxaOrig="200" w:dyaOrig="160">
                <v:shape id="_x0000_i1082" type="#_x0000_t75" style="width:9.75pt;height:8.25pt;mso-position-horizontal-relative:page;mso-position-vertical-relative:page" o:ole="">
                  <v:imagedata r:id="rId115" o:title=""/>
                </v:shape>
                <o:OLEObject Type="Embed" ProgID="Equation.3" ShapeID="_x0000_i1082" DrawAspect="Content" ObjectID="_1617627669" r:id="rId116"/>
              </w:object>
            </w:r>
          </w:p>
        </w:tc>
        <w:tc>
          <w:tcPr>
            <w:tcW w:w="8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6"/>
                <w:szCs w:val="21"/>
              </w:rPr>
              <w:object w:dxaOrig="200" w:dyaOrig="280">
                <v:shape id="_x0000_i1083" type="#_x0000_t75" style="width:9.75pt;height:14.25pt;mso-position-horizontal-relative:page;mso-position-vertical-relative:page" o:ole="">
                  <v:imagedata r:id="rId117" o:title=""/>
                </v:shape>
                <o:OLEObject Type="Embed" ProgID="Equation.3" ShapeID="_x0000_i1083" DrawAspect="Content" ObjectID="_1617627670" r:id="rId118"/>
              </w:object>
            </w:r>
          </w:p>
        </w:tc>
        <w:tc>
          <w:tcPr>
            <w:tcW w:w="133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4"/>
                <w:szCs w:val="21"/>
              </w:rPr>
              <w:object w:dxaOrig="221" w:dyaOrig="221">
                <v:shape id="_x0000_i1084" type="#_x0000_t75" style="width:11.25pt;height:11.25pt;mso-position-horizontal-relative:page;mso-position-vertical-relative:page" o:ole="">
                  <v:imagedata r:id="rId111" o:title=""/>
                </v:shape>
                <o:OLEObject Type="Embed" ProgID="Equation.3" ShapeID="_x0000_i1084" DrawAspect="Content" ObjectID="_1617627671" r:id="rId119"/>
              </w:object>
            </w:r>
          </w:p>
        </w:tc>
      </w:tr>
      <w:tr w:rsidR="007B2ACF" w:rsidRPr="002A2C5B" w:rsidTr="0024796F">
        <w:tc>
          <w:tcPr>
            <w:tcW w:w="99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position w:val="-10"/>
                <w:szCs w:val="21"/>
              </w:rPr>
              <w:object w:dxaOrig="540" w:dyaOrig="320">
                <v:shape id="_x0000_i1085" type="#_x0000_t75" style="width:27pt;height:15.75pt;mso-position-horizontal-relative:page;mso-position-vertical-relative:page" o:ole="">
                  <v:imagedata r:id="rId120" o:title=""/>
                </v:shape>
                <o:OLEObject Type="Embed" ProgID="Equation.3" ShapeID="_x0000_i1085" DrawAspect="Content" ObjectID="_1617627672" r:id="rId121"/>
              </w:object>
            </w:r>
          </w:p>
        </w:tc>
        <w:tc>
          <w:tcPr>
            <w:tcW w:w="147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rFonts w:hint="eastAsia"/>
                <w:szCs w:val="21"/>
              </w:rPr>
              <w:t>增函数</w:t>
            </w:r>
          </w:p>
        </w:tc>
        <w:tc>
          <w:tcPr>
            <w:tcW w:w="9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rFonts w:hint="eastAsia"/>
                <w:szCs w:val="21"/>
              </w:rPr>
              <w:t>极大</w:t>
            </w:r>
          </w:p>
        </w:tc>
        <w:tc>
          <w:tcPr>
            <w:tcW w:w="145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rFonts w:hint="eastAsia"/>
                <w:szCs w:val="21"/>
              </w:rPr>
              <w:t>减函数</w:t>
            </w:r>
          </w:p>
        </w:tc>
        <w:tc>
          <w:tcPr>
            <w:tcW w:w="81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rFonts w:hint="eastAsia"/>
                <w:szCs w:val="21"/>
              </w:rPr>
              <w:t>极小</w:t>
            </w:r>
          </w:p>
        </w:tc>
        <w:tc>
          <w:tcPr>
            <w:tcW w:w="1336" w:type="dxa"/>
            <w:vAlign w:val="center"/>
          </w:tcPr>
          <w:p w:rsidR="007B2ACF" w:rsidRPr="002A2C5B" w:rsidRDefault="007B2ACF" w:rsidP="0024796F">
            <w:pPr>
              <w:spacing w:line="360" w:lineRule="auto"/>
              <w:jc w:val="center"/>
              <w:rPr>
                <w:szCs w:val="21"/>
              </w:rPr>
            </w:pPr>
            <w:r w:rsidRPr="002A2C5B">
              <w:rPr>
                <w:rFonts w:hint="eastAsia"/>
                <w:szCs w:val="21"/>
              </w:rPr>
              <w:t>增函数</w:t>
            </w:r>
          </w:p>
        </w:tc>
      </w:tr>
    </w:tbl>
    <w:p w:rsidR="007B2ACF" w:rsidRPr="002A2C5B" w:rsidRDefault="007B2ACF" w:rsidP="007B2ACF">
      <w:pPr>
        <w:spacing w:line="360" w:lineRule="auto"/>
        <w:rPr>
          <w:szCs w:val="21"/>
        </w:rPr>
      </w:pPr>
      <w:r w:rsidRPr="002A2C5B">
        <w:rPr>
          <w:rFonts w:hint="eastAsia"/>
          <w:szCs w:val="21"/>
        </w:rPr>
        <w:t xml:space="preserve">　　　所以函数</w:t>
      </w:r>
      <w:r w:rsidRPr="002A2C5B">
        <w:rPr>
          <w:position w:val="-10"/>
          <w:szCs w:val="21"/>
        </w:rPr>
        <w:object w:dxaOrig="540" w:dyaOrig="320">
          <v:shape id="_x0000_i1086" type="#_x0000_t75" style="width:27pt;height:15.75pt;mso-position-horizontal-relative:page;mso-position-vertical-relative:page" o:ole="">
            <v:imagedata r:id="rId122" o:title=""/>
          </v:shape>
          <o:OLEObject Type="Embed" ProgID="Equation.3" ShapeID="_x0000_i1086" DrawAspect="Content" ObjectID="_1617627673" r:id="rId123"/>
        </w:object>
      </w:r>
      <w:r w:rsidRPr="002A2C5B">
        <w:rPr>
          <w:rFonts w:hint="eastAsia"/>
          <w:szCs w:val="21"/>
        </w:rPr>
        <w:t>的单调增区间是</w:t>
      </w:r>
      <w:r w:rsidRPr="002A2C5B">
        <w:rPr>
          <w:position w:val="-10"/>
          <w:szCs w:val="21"/>
        </w:rPr>
        <w:object w:dxaOrig="1080" w:dyaOrig="380">
          <v:shape id="_x0000_i1087" type="#_x0000_t75" style="width:54pt;height:18.75pt;mso-position-horizontal-relative:page;mso-position-vertical-relative:page" o:ole="">
            <v:imagedata r:id="rId124" o:title=""/>
          </v:shape>
          <o:OLEObject Type="Embed" ProgID="Equation.3" ShapeID="_x0000_i1087" DrawAspect="Content" ObjectID="_1617627674" r:id="rId125"/>
        </w:object>
      </w:r>
      <w:r w:rsidRPr="002A2C5B">
        <w:rPr>
          <w:rFonts w:hint="eastAsia"/>
          <w:szCs w:val="21"/>
        </w:rPr>
        <w:t>和</w:t>
      </w:r>
      <w:r w:rsidRPr="002A2C5B">
        <w:rPr>
          <w:position w:val="-10"/>
          <w:szCs w:val="21"/>
        </w:rPr>
        <w:object w:dxaOrig="940" w:dyaOrig="380">
          <v:shape id="_x0000_i1088" type="#_x0000_t75" style="width:47.25pt;height:18.75pt;mso-position-horizontal-relative:page;mso-position-vertical-relative:page" o:ole="">
            <v:imagedata r:id="rId126" o:title=""/>
          </v:shape>
          <o:OLEObject Type="Embed" ProgID="Equation.3" ShapeID="_x0000_i1088" DrawAspect="Content" ObjectID="_1617627675" r:id="rId127"/>
        </w:object>
      </w:r>
      <w:r w:rsidRPr="002A2C5B">
        <w:rPr>
          <w:rFonts w:hint="eastAsia"/>
          <w:szCs w:val="21"/>
        </w:rPr>
        <w:t>，</w:t>
      </w:r>
      <w:r w:rsidRPr="002A2C5B">
        <w:rPr>
          <w:rFonts w:ascii="宋体" w:hAnsi="宋体"/>
          <w:color w:val="000000"/>
          <w:szCs w:val="21"/>
        </w:rPr>
        <w:t>------------------------------</w:t>
      </w:r>
      <w:r w:rsidRPr="002A2C5B">
        <w:rPr>
          <w:rFonts w:ascii="宋体" w:hAnsi="宋体" w:hint="eastAsia"/>
          <w:color w:val="000000"/>
          <w:szCs w:val="21"/>
        </w:rPr>
        <w:t>10分</w:t>
      </w:r>
    </w:p>
    <w:p w:rsidR="007B2ACF" w:rsidRPr="002A2C5B" w:rsidRDefault="007B2ACF" w:rsidP="007B2ACF">
      <w:pPr>
        <w:spacing w:line="360" w:lineRule="auto"/>
        <w:ind w:firstLineChars="250" w:firstLine="525"/>
        <w:rPr>
          <w:szCs w:val="21"/>
        </w:rPr>
      </w:pPr>
      <w:r w:rsidRPr="002A2C5B">
        <w:rPr>
          <w:rFonts w:ascii="宋体" w:hAnsi="宋体" w:cs="宋体" w:hint="eastAsia"/>
          <w:szCs w:val="21"/>
        </w:rPr>
        <w:t>∵</w:t>
      </w:r>
      <w:r w:rsidRPr="002A2C5B">
        <w:rPr>
          <w:position w:val="-10"/>
          <w:szCs w:val="21"/>
        </w:rPr>
        <w:object w:dxaOrig="1500" w:dyaOrig="380">
          <v:shape id="_x0000_i1089" type="#_x0000_t75" style="width:75pt;height:18.75pt;mso-position-horizontal-relative:page;mso-position-vertical-relative:page" o:ole="">
            <v:imagedata r:id="rId128" o:title=""/>
          </v:shape>
          <o:OLEObject Type="Embed" ProgID="Equation.3" ShapeID="_x0000_i1089" DrawAspect="Content" ObjectID="_1617627676" r:id="rId129"/>
        </w:object>
      </w:r>
      <w:r w:rsidRPr="002A2C5B">
        <w:rPr>
          <w:rFonts w:hint="eastAsia"/>
          <w:szCs w:val="21"/>
        </w:rPr>
        <w:t>，</w:t>
      </w:r>
    </w:p>
    <w:p w:rsidR="007B2ACF" w:rsidRPr="002A2C5B" w:rsidRDefault="007B2ACF" w:rsidP="007B2ACF">
      <w:pPr>
        <w:spacing w:line="360" w:lineRule="auto"/>
        <w:ind w:firstLineChars="250" w:firstLine="525"/>
        <w:rPr>
          <w:szCs w:val="21"/>
        </w:rPr>
      </w:pPr>
      <w:r w:rsidRPr="002A2C5B">
        <w:rPr>
          <w:rFonts w:hint="eastAsia"/>
          <w:szCs w:val="21"/>
        </w:rPr>
        <w:t>∴</w:t>
      </w:r>
      <w:r w:rsidRPr="002A2C5B">
        <w:rPr>
          <w:position w:val="-10"/>
          <w:szCs w:val="21"/>
        </w:rPr>
        <w:object w:dxaOrig="540" w:dyaOrig="320">
          <v:shape id="_x0000_i1090" type="#_x0000_t75" style="width:27pt;height:15.75pt;mso-position-horizontal-relative:page;mso-position-vertical-relative:page" o:ole="">
            <v:imagedata r:id="rId130" o:title=""/>
          </v:shape>
          <o:OLEObject Type="Embed" ProgID="Equation.3" ShapeID="_x0000_i1090" DrawAspect="Content" ObjectID="_1617627677" r:id="rId131"/>
        </w:object>
      </w:r>
      <w:r w:rsidRPr="002A2C5B">
        <w:rPr>
          <w:rFonts w:hint="eastAsia"/>
          <w:szCs w:val="21"/>
        </w:rPr>
        <w:t>的极小值是</w:t>
      </w:r>
      <w:r w:rsidRPr="002A2C5B">
        <w:rPr>
          <w:position w:val="-10"/>
          <w:szCs w:val="21"/>
        </w:rPr>
        <w:object w:dxaOrig="1500" w:dyaOrig="380">
          <v:shape id="_x0000_i1091" type="#_x0000_t75" style="width:75pt;height:18.75pt;mso-position-horizontal-relative:page;mso-position-vertical-relative:page" o:ole="">
            <v:imagedata r:id="rId128" o:title=""/>
          </v:shape>
          <o:OLEObject Type="Embed" ProgID="Equation.3" ShapeID="_x0000_i1091" DrawAspect="Content" ObjectID="_1617627678" r:id="rId132"/>
        </w:object>
      </w:r>
      <w:r w:rsidRPr="002A2C5B">
        <w:rPr>
          <w:rFonts w:hint="eastAsia"/>
          <w:szCs w:val="21"/>
        </w:rPr>
        <w:t>。</w:t>
      </w:r>
      <w:r w:rsidRPr="002A2C5B">
        <w:rPr>
          <w:rFonts w:hint="eastAsia"/>
          <w:szCs w:val="21"/>
        </w:rPr>
        <w:t xml:space="preserve">                   </w:t>
      </w:r>
      <w:r w:rsidRPr="002A2C5B">
        <w:rPr>
          <w:rFonts w:ascii="宋体" w:hAnsi="宋体"/>
          <w:color w:val="000000"/>
          <w:szCs w:val="21"/>
        </w:rPr>
        <w:t>------------------------------</w:t>
      </w:r>
      <w:r w:rsidRPr="002A2C5B">
        <w:rPr>
          <w:rFonts w:ascii="宋体" w:hAnsi="宋体" w:hint="eastAsia"/>
          <w:color w:val="000000"/>
          <w:szCs w:val="21"/>
        </w:rPr>
        <w:t>12分</w:t>
      </w:r>
    </w:p>
    <w:p w:rsidR="00EC5BC6" w:rsidRPr="0010778F" w:rsidRDefault="0010778F" w:rsidP="007B2ACF">
      <w:pPr>
        <w:spacing w:line="0" w:lineRule="atLeast"/>
        <w:ind w:rightChars="50" w:right="105"/>
        <w:jc w:val="left"/>
      </w:pPr>
      <w:r w:rsidRPr="0015057A">
        <w:rPr>
          <w:rFonts w:hint="eastAsia"/>
          <w:color w:val="333333"/>
          <w:szCs w:val="21"/>
          <w:lang w:val="pt-BR"/>
        </w:rPr>
        <w:t xml:space="preserve"> </w:t>
      </w:r>
    </w:p>
    <w:p w:rsidR="00EC5BC6" w:rsidRPr="00C443A7" w:rsidRDefault="00EC5BC6" w:rsidP="00EC5BC6">
      <w:pPr>
        <w:spacing w:line="360" w:lineRule="auto"/>
        <w:jc w:val="left"/>
        <w:rPr>
          <w:rFonts w:ascii="宋体" w:hAnsi="宋体"/>
          <w:color w:val="0000FF"/>
          <w:szCs w:val="21"/>
        </w:rPr>
      </w:pPr>
    </w:p>
    <w:p w:rsidR="00C249AF" w:rsidRDefault="00EC5BC6" w:rsidP="00C249AF">
      <w:pPr>
        <w:pStyle w:val="DefaultParagraph"/>
      </w:pPr>
      <w:r>
        <w:rPr>
          <w:rFonts w:hAnsi="Times New Roman" w:hint="eastAsia"/>
          <w:lang w:val="es-ES"/>
        </w:rPr>
        <w:t>22</w:t>
      </w:r>
      <w:r w:rsidRPr="00C443A7">
        <w:rPr>
          <w:rFonts w:hAnsi="Times New Roman"/>
          <w:lang w:val="es-ES"/>
        </w:rPr>
        <w:t>．</w:t>
      </w:r>
      <w:r w:rsidR="00C249AF">
        <w:rPr>
          <w:rFonts w:hint="eastAsia"/>
        </w:rPr>
        <w:t>解：（</w:t>
      </w:r>
      <w:r w:rsidR="00C249AF">
        <w:t>I</w:t>
      </w:r>
      <w:r w:rsidR="00C249AF">
        <w:rPr>
          <w:rFonts w:hint="eastAsia"/>
        </w:rPr>
        <w:t>）</w:t>
      </w:r>
      <w:r w:rsidR="00C249AF">
        <w:t>g</w:t>
      </w:r>
      <w:r w:rsidR="00C249AF">
        <w:t>′</w:t>
      </w:r>
      <w:r w:rsidR="00C249AF">
        <w:rPr>
          <w:rFonts w:hint="eastAsia"/>
        </w:rPr>
        <w:t>（</w:t>
      </w:r>
      <w:r w:rsidR="00C249AF">
        <w:t>x</w:t>
      </w:r>
      <w:r w:rsidR="00C249AF">
        <w:rPr>
          <w:rFonts w:hint="eastAsia"/>
        </w:rPr>
        <w:t>）</w:t>
      </w:r>
      <w:r w:rsidR="00C249AF">
        <w:t>=3x</w:t>
      </w:r>
      <w:r w:rsidR="00C249AF">
        <w:rPr>
          <w:sz w:val="24"/>
          <w:szCs w:val="24"/>
          <w:vertAlign w:val="superscript"/>
        </w:rPr>
        <w:t>2</w:t>
      </w:r>
      <w:r w:rsidR="00C249AF">
        <w:t>+2ax</w:t>
      </w:r>
      <w:r w:rsidR="00C249AF">
        <w:rPr>
          <w:rFonts w:hint="eastAsia"/>
        </w:rPr>
        <w:t>﹣</w:t>
      </w:r>
      <w:r w:rsidR="00C249AF">
        <w:t>1</w:t>
      </w:r>
      <w:r w:rsidR="00C249AF">
        <w:rPr>
          <w:rFonts w:hint="eastAsia"/>
        </w:rPr>
        <w:t>由题意</w:t>
      </w:r>
      <w:r w:rsidR="00C249AF">
        <w:t>3x</w:t>
      </w:r>
      <w:r w:rsidR="00C249AF">
        <w:rPr>
          <w:sz w:val="24"/>
          <w:szCs w:val="24"/>
          <w:vertAlign w:val="superscript"/>
        </w:rPr>
        <w:t>2</w:t>
      </w:r>
      <w:r w:rsidR="00C249AF">
        <w:t>+2ax</w:t>
      </w:r>
      <w:r w:rsidR="00C249AF">
        <w:rPr>
          <w:rFonts w:hint="eastAsia"/>
        </w:rPr>
        <w:t>﹣</w:t>
      </w:r>
      <w:r w:rsidR="00C249AF">
        <w:t>1</w:t>
      </w:r>
      <w:r w:rsidR="00C249AF">
        <w:rPr>
          <w:rFonts w:hint="eastAsia"/>
        </w:rPr>
        <w:t>＜</w:t>
      </w:r>
      <w:r w:rsidR="00C249AF">
        <w:t>0</w:t>
      </w:r>
      <w:r w:rsidR="00C249AF">
        <w:rPr>
          <w:rFonts w:hint="eastAsia"/>
        </w:rPr>
        <w:t>的解集是</w:t>
      </w:r>
      <w:r w:rsidR="002A2C5B">
        <w:rPr>
          <w:noProof/>
          <w:position w:val="-22"/>
        </w:rPr>
        <w:drawing>
          <wp:inline distT="0" distB="0" distL="0" distR="0">
            <wp:extent cx="819150" cy="333375"/>
            <wp:effectExtent l="19050" t="0" r="0" b="0"/>
            <wp:docPr id="68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AF" w:rsidRDefault="00C249AF" w:rsidP="00C249AF">
      <w:pPr>
        <w:pStyle w:val="DefaultParagraph"/>
      </w:pPr>
      <w:r>
        <w:rPr>
          <w:rFonts w:hint="eastAsia"/>
        </w:rPr>
        <w:t>即</w:t>
      </w:r>
      <w:r>
        <w:t>3x</w:t>
      </w:r>
      <w:r>
        <w:rPr>
          <w:sz w:val="24"/>
          <w:szCs w:val="24"/>
          <w:vertAlign w:val="superscript"/>
        </w:rPr>
        <w:t>2</w:t>
      </w:r>
      <w:r>
        <w:t>+2ax</w:t>
      </w:r>
      <w:r>
        <w:rPr>
          <w:rFonts w:hint="eastAsia"/>
        </w:rPr>
        <w:t>﹣</w:t>
      </w:r>
      <w:r>
        <w:t>1=0</w:t>
      </w:r>
      <w:r>
        <w:rPr>
          <w:rFonts w:hint="eastAsia"/>
        </w:rPr>
        <w:t>的两根分别是</w:t>
      </w:r>
      <w:r w:rsidR="002A2C5B">
        <w:rPr>
          <w:noProof/>
          <w:position w:val="-22"/>
        </w:rPr>
        <w:drawing>
          <wp:inline distT="0" distB="0" distL="0" distR="0">
            <wp:extent cx="514350" cy="333375"/>
            <wp:effectExtent l="19050" t="0" r="0" b="0"/>
            <wp:docPr id="69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:rsidR="00C249AF" w:rsidRDefault="00C249AF" w:rsidP="00C249AF">
      <w:pPr>
        <w:pStyle w:val="DefaultParagraph"/>
      </w:pPr>
      <w:r>
        <w:rPr>
          <w:rFonts w:hint="eastAsia"/>
        </w:rPr>
        <w:t>将</w:t>
      </w:r>
      <w:r>
        <w:t>x=1</w:t>
      </w:r>
      <w:r>
        <w:rPr>
          <w:rFonts w:hint="eastAsia"/>
        </w:rPr>
        <w:t>或</w:t>
      </w:r>
      <w:r w:rsidR="002A2C5B">
        <w:rPr>
          <w:noProof/>
          <w:position w:val="-22"/>
        </w:rPr>
        <w:drawing>
          <wp:inline distT="0" distB="0" distL="0" distR="0">
            <wp:extent cx="266700" cy="333375"/>
            <wp:effectExtent l="19050" t="0" r="0" b="0"/>
            <wp:docPr id="70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代入方程</w:t>
      </w:r>
      <w:r>
        <w:t>3x</w:t>
      </w:r>
      <w:r>
        <w:rPr>
          <w:sz w:val="24"/>
          <w:szCs w:val="24"/>
          <w:vertAlign w:val="superscript"/>
        </w:rPr>
        <w:t>2</w:t>
      </w:r>
      <w:r>
        <w:t>+2ax</w:t>
      </w:r>
      <w:r>
        <w:rPr>
          <w:rFonts w:hint="eastAsia"/>
        </w:rPr>
        <w:t>﹣</w:t>
      </w:r>
      <w:r>
        <w:t>1=0</w:t>
      </w:r>
      <w:r>
        <w:rPr>
          <w:rFonts w:hint="eastAsia"/>
        </w:rPr>
        <w:t>得</w:t>
      </w:r>
      <w:r>
        <w:t>a=</w:t>
      </w:r>
      <w:r>
        <w:rPr>
          <w:rFonts w:hint="eastAsia"/>
        </w:rPr>
        <w:t>﹣</w:t>
      </w:r>
      <w:r>
        <w:t>1</w:t>
      </w:r>
      <w:r>
        <w:rPr>
          <w:rFonts w:hint="eastAsia"/>
        </w:rPr>
        <w:t>．</w:t>
      </w:r>
    </w:p>
    <w:p w:rsidR="00C249AF" w:rsidRPr="004460AC" w:rsidRDefault="00C249AF" w:rsidP="00C249AF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</w:rPr>
        <w:t>∴</w:t>
      </w:r>
      <w:r>
        <w:t>g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t>=x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</w:rPr>
        <w:t>﹣</w:t>
      </w:r>
      <w:r>
        <w:t>x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</w:rPr>
        <w:t>﹣</w:t>
      </w:r>
      <w:r>
        <w:t>x+2</w:t>
      </w:r>
      <w:r>
        <w:rPr>
          <w:rFonts w:hint="eastAsia"/>
        </w:rPr>
        <w:t>．</w:t>
      </w:r>
      <w:r w:rsidR="00925DDB">
        <w:rPr>
          <w:rFonts w:hint="eastAsia"/>
        </w:rPr>
        <w:t xml:space="preserve">                      </w:t>
      </w:r>
      <w:r w:rsidR="0034613C">
        <w:rPr>
          <w:rFonts w:hint="eastAsia"/>
        </w:rPr>
        <w:t xml:space="preserve">     </w:t>
      </w:r>
      <w:r w:rsidR="00925DDB">
        <w:rPr>
          <w:rFonts w:hint="eastAsia"/>
        </w:rPr>
        <w:t xml:space="preserve"> </w:t>
      </w:r>
      <w:r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3</w:t>
      </w:r>
      <w:r w:rsidRPr="004460AC">
        <w:rPr>
          <w:rFonts w:ascii="宋体" w:hAnsi="宋体" w:hint="eastAsia"/>
          <w:color w:val="000000"/>
          <w:szCs w:val="21"/>
        </w:rPr>
        <w:t>分</w:t>
      </w:r>
    </w:p>
    <w:p w:rsidR="00C249AF" w:rsidRDefault="00C249AF" w:rsidP="00C249AF">
      <w:pPr>
        <w:pStyle w:val="DefaultParagraph"/>
      </w:pPr>
      <w:r>
        <w:t xml:space="preserve"> </w:t>
      </w:r>
    </w:p>
    <w:p w:rsidR="00C249AF" w:rsidRDefault="00C249AF" w:rsidP="00C249AF">
      <w:pPr>
        <w:pStyle w:val="DefaultParagraph"/>
      </w:pPr>
      <w:r>
        <w:rPr>
          <w:rFonts w:hint="eastAsia"/>
        </w:rPr>
        <w:t>（</w:t>
      </w:r>
      <w:r>
        <w:t>II</w:t>
      </w:r>
      <w:r>
        <w:rPr>
          <w:rFonts w:hint="eastAsia"/>
        </w:rPr>
        <w:t>）由（</w:t>
      </w:r>
      <w:r>
        <w:rPr>
          <w:rFonts w:ascii="宋体" w:hAnsi="宋体" w:cs="宋体" w:hint="eastAsia"/>
        </w:rPr>
        <w:t>Ⅰ</w:t>
      </w:r>
      <w:r>
        <w:rPr>
          <w:rFonts w:hint="eastAsia"/>
        </w:rPr>
        <w:t>）知：</w:t>
      </w:r>
      <w:r>
        <w:t>g</w:t>
      </w:r>
      <w:r>
        <w:t>′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t>=3x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</w:rPr>
        <w:t>﹣</w:t>
      </w:r>
      <w:r>
        <w:t>2x</w:t>
      </w:r>
      <w:r>
        <w:rPr>
          <w:rFonts w:hint="eastAsia"/>
        </w:rPr>
        <w:t>﹣</w:t>
      </w:r>
      <w:r>
        <w:t>1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∴</w:t>
      </w:r>
      <w:r>
        <w:t>g</w:t>
      </w:r>
      <w:r>
        <w:t>′</w:t>
      </w:r>
      <w:r>
        <w:rPr>
          <w:rFonts w:hint="eastAsia"/>
        </w:rPr>
        <w:t>（﹣</w:t>
      </w:r>
      <w:r>
        <w:t>1</w:t>
      </w:r>
      <w:r>
        <w:rPr>
          <w:rFonts w:hint="eastAsia"/>
        </w:rPr>
        <w:t>）</w:t>
      </w:r>
      <w:r>
        <w:t>=4</w:t>
      </w:r>
      <w:r>
        <w:rPr>
          <w:rFonts w:hint="eastAsia"/>
        </w:rPr>
        <w:t>，</w:t>
      </w:r>
    </w:p>
    <w:p w:rsidR="002A2C5B" w:rsidRDefault="002A2C5B" w:rsidP="00C249AF">
      <w:pPr>
        <w:pStyle w:val="DefaultParagraph"/>
        <w:rPr>
          <w:rFonts w:ascii="宋体" w:hAnsi="宋体" w:cs="宋体"/>
        </w:rPr>
      </w:pPr>
    </w:p>
    <w:p w:rsidR="00C249AF" w:rsidRDefault="00C249AF" w:rsidP="00C249AF">
      <w:pPr>
        <w:pStyle w:val="DefaultParagraph"/>
      </w:pPr>
      <w:r>
        <w:rPr>
          <w:rFonts w:ascii="宋体" w:hAnsi="宋体" w:cs="宋体" w:hint="eastAsia"/>
        </w:rPr>
        <w:t>∴</w:t>
      </w:r>
      <w:r>
        <w:rPr>
          <w:rFonts w:hint="eastAsia"/>
        </w:rPr>
        <w:t>点</w:t>
      </w:r>
      <w:r>
        <w:t>p</w:t>
      </w:r>
      <w:r>
        <w:rPr>
          <w:rFonts w:hint="eastAsia"/>
        </w:rPr>
        <w:t>（﹣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）处的切线斜率</w:t>
      </w:r>
      <w:r>
        <w:t>k=g</w:t>
      </w:r>
      <w:r>
        <w:t>′</w:t>
      </w:r>
      <w:r>
        <w:rPr>
          <w:rFonts w:hint="eastAsia"/>
        </w:rPr>
        <w:t>（﹣</w:t>
      </w:r>
      <w:r>
        <w:t>1</w:t>
      </w:r>
      <w:r>
        <w:rPr>
          <w:rFonts w:hint="eastAsia"/>
        </w:rPr>
        <w:t>）</w:t>
      </w:r>
      <w:r>
        <w:t>=4</w:t>
      </w:r>
      <w:r>
        <w:rPr>
          <w:rFonts w:hint="eastAsia"/>
        </w:rPr>
        <w:t>，</w:t>
      </w:r>
    </w:p>
    <w:p w:rsidR="002A2C5B" w:rsidRDefault="002A2C5B" w:rsidP="00C249AF">
      <w:pPr>
        <w:pStyle w:val="DefaultParagraph"/>
        <w:rPr>
          <w:rFonts w:ascii="宋体" w:hAnsi="宋体" w:cs="宋体"/>
        </w:rPr>
      </w:pPr>
    </w:p>
    <w:p w:rsidR="00C249AF" w:rsidRDefault="00C249AF" w:rsidP="00C249AF">
      <w:pPr>
        <w:pStyle w:val="DefaultParagraph"/>
      </w:pPr>
      <w:r>
        <w:rPr>
          <w:rFonts w:ascii="宋体" w:hAnsi="宋体" w:cs="宋体" w:hint="eastAsia"/>
        </w:rPr>
        <w:t>∴</w:t>
      </w:r>
      <w:r>
        <w:rPr>
          <w:rFonts w:hint="eastAsia"/>
        </w:rPr>
        <w:t>函数</w:t>
      </w:r>
      <w:r>
        <w:t>y=g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）的图象在点</w:t>
      </w:r>
      <w:r>
        <w:t>p</w:t>
      </w:r>
      <w:r>
        <w:rPr>
          <w:rFonts w:hint="eastAsia"/>
        </w:rPr>
        <w:t>（﹣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）处的切线方程为：</w:t>
      </w:r>
    </w:p>
    <w:p w:rsidR="002A2C5B" w:rsidRDefault="002A2C5B" w:rsidP="00C249AF">
      <w:pPr>
        <w:adjustRightInd w:val="0"/>
        <w:snapToGrid w:val="0"/>
        <w:spacing w:line="0" w:lineRule="atLeast"/>
      </w:pPr>
    </w:p>
    <w:p w:rsidR="00C249AF" w:rsidRPr="004460AC" w:rsidRDefault="00C249AF" w:rsidP="00C249AF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t>y</w:t>
      </w:r>
      <w:r>
        <w:rPr>
          <w:rFonts w:hint="eastAsia"/>
        </w:rPr>
        <w:t>﹣</w:t>
      </w:r>
      <w:r>
        <w:t>1=4</w:t>
      </w:r>
      <w:r>
        <w:rPr>
          <w:rFonts w:hint="eastAsia"/>
        </w:rPr>
        <w:t>（</w:t>
      </w:r>
      <w:r>
        <w:t>x+1</w:t>
      </w:r>
      <w:r>
        <w:rPr>
          <w:rFonts w:hint="eastAsia"/>
        </w:rPr>
        <w:t>），即</w:t>
      </w:r>
      <w:r>
        <w:t>4x</w:t>
      </w:r>
      <w:r>
        <w:rPr>
          <w:rFonts w:hint="eastAsia"/>
        </w:rPr>
        <w:t>﹣</w:t>
      </w:r>
      <w:r>
        <w:t>y+5=0</w:t>
      </w:r>
      <w:r>
        <w:rPr>
          <w:rFonts w:hint="eastAsia"/>
        </w:rPr>
        <w:t>．</w:t>
      </w:r>
      <w:r w:rsidR="00925DDB">
        <w:rPr>
          <w:rFonts w:hint="eastAsia"/>
        </w:rPr>
        <w:t xml:space="preserve">                  </w:t>
      </w:r>
      <w:r w:rsidR="0034613C">
        <w:rPr>
          <w:rFonts w:hint="eastAsia"/>
        </w:rPr>
        <w:t xml:space="preserve">     </w:t>
      </w:r>
      <w:r w:rsidRPr="004460AC">
        <w:rPr>
          <w:rFonts w:ascii="宋体" w:hAnsi="宋体"/>
          <w:color w:val="000000"/>
          <w:szCs w:val="21"/>
        </w:rPr>
        <w:t>-----------------------------</w:t>
      </w:r>
      <w:r w:rsidR="0034613C">
        <w:rPr>
          <w:rFonts w:ascii="宋体" w:hAnsi="宋体" w:hint="eastAsia"/>
          <w:color w:val="000000"/>
          <w:szCs w:val="21"/>
        </w:rPr>
        <w:t>6</w:t>
      </w:r>
      <w:r w:rsidRPr="004460AC">
        <w:rPr>
          <w:rFonts w:ascii="宋体" w:hAnsi="宋体" w:hint="eastAsia"/>
          <w:color w:val="000000"/>
          <w:szCs w:val="21"/>
        </w:rPr>
        <w:t>分</w:t>
      </w:r>
    </w:p>
    <w:p w:rsidR="002A2C5B" w:rsidRDefault="002A2C5B" w:rsidP="00C249AF">
      <w:pPr>
        <w:pStyle w:val="DefaultParagraph"/>
      </w:pPr>
    </w:p>
    <w:p w:rsidR="00C249AF" w:rsidRDefault="00C249AF" w:rsidP="00C249AF">
      <w:pPr>
        <w:pStyle w:val="DefaultParagraph"/>
      </w:pPr>
      <w:r>
        <w:rPr>
          <w:rFonts w:hint="eastAsia"/>
        </w:rPr>
        <w:t>（</w:t>
      </w:r>
      <w:r>
        <w:t>III</w:t>
      </w:r>
      <w:r>
        <w:rPr>
          <w:rFonts w:hint="eastAsia"/>
        </w:rPr>
        <w:t>）</w:t>
      </w:r>
      <w:r>
        <w:rPr>
          <w:rFonts w:ascii="宋体" w:hAnsi="宋体" w:cs="宋体" w:hint="eastAsia"/>
        </w:rPr>
        <w:t>∵</w:t>
      </w:r>
      <w:r>
        <w:t>2f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t>≤</w:t>
      </w:r>
      <w:r>
        <w:t>g</w:t>
      </w:r>
      <w:r>
        <w:t>′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t>+2</w:t>
      </w:r>
    </w:p>
    <w:p w:rsidR="002A2C5B" w:rsidRDefault="002A2C5B" w:rsidP="00C249AF">
      <w:pPr>
        <w:pStyle w:val="DefaultParagraph"/>
      </w:pPr>
    </w:p>
    <w:p w:rsidR="00C249AF" w:rsidRDefault="00C249AF" w:rsidP="00C249AF">
      <w:pPr>
        <w:pStyle w:val="DefaultParagraph"/>
      </w:pPr>
      <w:r>
        <w:rPr>
          <w:rFonts w:hint="eastAsia"/>
        </w:rPr>
        <w:t>即：</w:t>
      </w:r>
      <w:r>
        <w:t>2xlnx</w:t>
      </w:r>
      <w:r>
        <w:t>≤</w:t>
      </w:r>
      <w:r>
        <w:t>3x</w:t>
      </w:r>
      <w:r>
        <w:rPr>
          <w:sz w:val="24"/>
          <w:szCs w:val="24"/>
          <w:vertAlign w:val="superscript"/>
        </w:rPr>
        <w:t>2</w:t>
      </w:r>
      <w:r>
        <w:t>+2ax+1</w:t>
      </w:r>
      <w:r>
        <w:rPr>
          <w:rFonts w:hint="eastAsia"/>
        </w:rPr>
        <w:t>对</w:t>
      </w:r>
      <w:r>
        <w:t>x</w:t>
      </w:r>
      <w:r>
        <w:rPr>
          <w:rFonts w:ascii="Cambria Math" w:hAnsi="Cambria Math" w:cs="Cambria Math"/>
        </w:rPr>
        <w:t>∈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+</w:t>
      </w:r>
      <w:r>
        <w:t>∞</w:t>
      </w:r>
      <w:r>
        <w:rPr>
          <w:rFonts w:hint="eastAsia"/>
        </w:rPr>
        <w:t>）上恒成立</w:t>
      </w:r>
    </w:p>
    <w:p w:rsidR="002A2C5B" w:rsidRDefault="002A2C5B" w:rsidP="0034613C">
      <w:pPr>
        <w:adjustRightInd w:val="0"/>
        <w:snapToGrid w:val="0"/>
        <w:spacing w:line="0" w:lineRule="atLeast"/>
      </w:pP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hint="eastAsia"/>
        </w:rPr>
        <w:t>可得</w:t>
      </w:r>
      <w:r w:rsidR="002A2C5B">
        <w:rPr>
          <w:noProof/>
          <w:position w:val="-22"/>
        </w:rPr>
        <w:drawing>
          <wp:inline distT="0" distB="0" distL="0" distR="0">
            <wp:extent cx="1143000" cy="333375"/>
            <wp:effectExtent l="19050" t="0" r="0" b="0"/>
            <wp:docPr id="71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</w:t>
      </w:r>
      <w:r>
        <w:t>x</w:t>
      </w:r>
      <w:r>
        <w:rPr>
          <w:rFonts w:ascii="Cambria Math" w:hAnsi="Cambria Math" w:cs="Cambria Math"/>
        </w:rPr>
        <w:t>∈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+∞</w:t>
      </w:r>
      <w:r>
        <w:rPr>
          <w:rFonts w:hint="eastAsia"/>
        </w:rPr>
        <w:t>）上恒成立</w:t>
      </w:r>
      <w:r w:rsidR="0034613C">
        <w:rPr>
          <w:rFonts w:hint="eastAsia"/>
        </w:rPr>
        <w:t xml:space="preserve">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8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34613C" w:rsidRPr="00544306" w:rsidRDefault="0034613C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hint="eastAsia"/>
        </w:rPr>
        <w:lastRenderedPageBreak/>
        <w:t xml:space="preserve"> </w:t>
      </w:r>
      <w:r w:rsidR="00C249AF">
        <w:rPr>
          <w:rFonts w:hint="eastAsia"/>
        </w:rPr>
        <w:t>设</w:t>
      </w:r>
      <w:r w:rsidR="002A2C5B">
        <w:rPr>
          <w:noProof/>
          <w:position w:val="-22"/>
        </w:rPr>
        <w:drawing>
          <wp:inline distT="0" distB="0" distL="0" distR="0">
            <wp:extent cx="1447800" cy="333375"/>
            <wp:effectExtent l="19050" t="0" r="0" b="0"/>
            <wp:docPr id="72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49AF">
        <w:rPr>
          <w:rFonts w:hint="eastAsia"/>
        </w:rPr>
        <w:t>，则</w:t>
      </w:r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(3x-1)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C249AF" w:rsidRDefault="00C249AF" w:rsidP="00C249AF">
      <w:pPr>
        <w:pStyle w:val="DefaultParagraph"/>
      </w:pPr>
    </w:p>
    <w:p w:rsidR="00C249AF" w:rsidRPr="00544306" w:rsidRDefault="00C249AF" w:rsidP="00C249AF">
      <w:pPr>
        <w:pStyle w:val="DefaultParagraph"/>
      </w:pPr>
      <w:r>
        <w:rPr>
          <w:rFonts w:hint="eastAsia"/>
        </w:rPr>
        <w:t>令</w:t>
      </w:r>
      <w:r>
        <w:t>h</w:t>
      </w:r>
      <w:r>
        <w:t>′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</w:t>
      </w:r>
      <w:r>
        <w:t>=0</w:t>
      </w:r>
      <w:r>
        <w:rPr>
          <w:rFonts w:hint="eastAsia"/>
        </w:rPr>
        <w:t>，得</w:t>
      </w:r>
      <w:r w:rsidR="002A2C5B">
        <w:rPr>
          <w:noProof/>
          <w:position w:val="-22"/>
        </w:rPr>
        <w:drawing>
          <wp:inline distT="0" distB="0" distL="0" distR="0">
            <wp:extent cx="800100" cy="333375"/>
            <wp:effectExtent l="19050" t="0" r="0" b="0"/>
            <wp:docPr id="74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（舍）</w:t>
      </w:r>
    </w:p>
    <w:p w:rsidR="002A2C5B" w:rsidRDefault="002A2C5B" w:rsidP="0034613C">
      <w:pPr>
        <w:adjustRightInd w:val="0"/>
        <w:snapToGrid w:val="0"/>
        <w:spacing w:line="0" w:lineRule="atLeast"/>
      </w:pP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hint="eastAsia"/>
        </w:rPr>
        <w:t>当</w:t>
      </w:r>
      <w:r>
        <w:t>0</w:t>
      </w:r>
      <w:r>
        <w:rPr>
          <w:rFonts w:hint="eastAsia"/>
        </w:rPr>
        <w:t>＜</w:t>
      </w:r>
      <w:r>
        <w:t>x</w:t>
      </w:r>
      <w:r>
        <w:rPr>
          <w:rFonts w:hint="eastAsia"/>
        </w:rPr>
        <w:t>＜</w:t>
      </w:r>
      <w:r>
        <w:t>1</w:t>
      </w:r>
      <w:r>
        <w:rPr>
          <w:rFonts w:hint="eastAsia"/>
        </w:rPr>
        <w:t>时，</w:t>
      </w:r>
      <w:r>
        <w:t>h′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）＞</w:t>
      </w:r>
      <w:r>
        <w:t>0</w:t>
      </w:r>
      <w:r>
        <w:rPr>
          <w:rFonts w:hint="eastAsia"/>
        </w:rPr>
        <w:t>；当</w:t>
      </w:r>
      <w:r>
        <w:t>x</w:t>
      </w:r>
      <w:r>
        <w:rPr>
          <w:rFonts w:hint="eastAsia"/>
        </w:rPr>
        <w:t>＞</w:t>
      </w:r>
      <w:r>
        <w:t>1</w:t>
      </w:r>
      <w:r>
        <w:rPr>
          <w:rFonts w:hint="eastAsia"/>
        </w:rPr>
        <w:t>时，</w:t>
      </w:r>
      <w:r>
        <w:t>h′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）＜</w:t>
      </w:r>
      <w:r>
        <w:t>0</w:t>
      </w:r>
      <w:r w:rsidR="0034613C">
        <w:rPr>
          <w:rFonts w:hint="eastAsia"/>
        </w:rPr>
        <w:t xml:space="preserve">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10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Default="00C249AF" w:rsidP="00C249AF">
      <w:pPr>
        <w:pStyle w:val="DefaultParagraph"/>
      </w:pPr>
    </w:p>
    <w:p w:rsidR="00C249AF" w:rsidRDefault="00C249AF" w:rsidP="00C249AF">
      <w:pPr>
        <w:pStyle w:val="DefaultParagraph"/>
      </w:pPr>
      <w:r>
        <w:rPr>
          <w:rFonts w:ascii="宋体" w:hAnsi="宋体" w:cs="宋体" w:hint="eastAsia"/>
        </w:rPr>
        <w:t>∴</w:t>
      </w:r>
      <w:r>
        <w:rPr>
          <w:rFonts w:hint="eastAsia"/>
        </w:rPr>
        <w:t>当</w:t>
      </w:r>
      <w:r>
        <w:t>x=1</w:t>
      </w:r>
      <w:r>
        <w:rPr>
          <w:rFonts w:hint="eastAsia"/>
        </w:rPr>
        <w:t>时，</w:t>
      </w:r>
      <w:r>
        <w:t>h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）取得最大值﹣</w:t>
      </w:r>
      <w:r>
        <w:t>2</w:t>
      </w:r>
    </w:p>
    <w:p w:rsidR="002A2C5B" w:rsidRDefault="002A2C5B" w:rsidP="0034613C">
      <w:pPr>
        <w:adjustRightInd w:val="0"/>
        <w:snapToGrid w:val="0"/>
        <w:spacing w:line="0" w:lineRule="atLeast"/>
        <w:rPr>
          <w:rFonts w:ascii="宋体" w:hAnsi="宋体" w:cs="宋体"/>
        </w:rPr>
      </w:pP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</w:rPr>
        <w:t>∴</w:t>
      </w:r>
      <w:r>
        <w:t>a≥</w:t>
      </w:r>
      <w:r>
        <w:rPr>
          <w:rFonts w:hint="eastAsia"/>
        </w:rPr>
        <w:t>﹣</w:t>
      </w:r>
      <w:r>
        <w:t>2</w:t>
      </w:r>
      <w:r>
        <w:rPr>
          <w:rFonts w:hint="eastAsia"/>
        </w:rPr>
        <w:t>．</w:t>
      </w:r>
      <w:r w:rsidR="0034613C">
        <w:rPr>
          <w:rFonts w:hint="eastAsia"/>
        </w:rPr>
        <w:t xml:space="preserve">                              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11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Default="00C249AF" w:rsidP="00C249AF">
      <w:pPr>
        <w:pStyle w:val="DefaultParagraph"/>
      </w:pPr>
    </w:p>
    <w:p w:rsidR="0034613C" w:rsidRPr="004460AC" w:rsidRDefault="00C249AF" w:rsidP="0034613C">
      <w:pPr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</w:rPr>
        <w:t>∴</w:t>
      </w:r>
      <w:r>
        <w:t>a</w:t>
      </w:r>
      <w:r>
        <w:rPr>
          <w:rFonts w:hint="eastAsia"/>
        </w:rPr>
        <w:t>的取值范围是</w:t>
      </w:r>
      <w:r>
        <w:t>[</w:t>
      </w:r>
      <w:r>
        <w:rPr>
          <w:rFonts w:hint="eastAsia"/>
        </w:rPr>
        <w:t>﹣</w:t>
      </w:r>
      <w:r>
        <w:t>2</w:t>
      </w:r>
      <w:r>
        <w:rPr>
          <w:rFonts w:hint="eastAsia"/>
        </w:rPr>
        <w:t>，</w:t>
      </w:r>
      <w:r>
        <w:t>+∞</w:t>
      </w:r>
      <w:r w:rsidR="0034613C">
        <w:rPr>
          <w:rFonts w:hint="eastAsia"/>
        </w:rPr>
        <w:t>）．</w:t>
      </w:r>
      <w:r w:rsidR="0034613C">
        <w:rPr>
          <w:rFonts w:hint="eastAsia"/>
        </w:rPr>
        <w:t xml:space="preserve">                          </w:t>
      </w:r>
      <w:r w:rsidR="0034613C" w:rsidRPr="004460AC">
        <w:rPr>
          <w:rFonts w:ascii="宋体" w:hAnsi="宋体"/>
          <w:color w:val="000000"/>
          <w:szCs w:val="21"/>
        </w:rPr>
        <w:t>------------------------------</w:t>
      </w:r>
      <w:r w:rsidR="0034613C">
        <w:rPr>
          <w:rFonts w:ascii="宋体" w:hAnsi="宋体" w:hint="eastAsia"/>
          <w:color w:val="000000"/>
          <w:szCs w:val="21"/>
        </w:rPr>
        <w:t>12</w:t>
      </w:r>
      <w:r w:rsidR="0034613C" w:rsidRPr="004460AC">
        <w:rPr>
          <w:rFonts w:ascii="宋体" w:hAnsi="宋体" w:hint="eastAsia"/>
          <w:color w:val="000000"/>
          <w:szCs w:val="21"/>
        </w:rPr>
        <w:t>分</w:t>
      </w:r>
    </w:p>
    <w:p w:rsidR="00C249AF" w:rsidRDefault="0034613C" w:rsidP="00C249AF">
      <w:pPr>
        <w:pStyle w:val="DefaultParagraph"/>
      </w:pPr>
      <w:r>
        <w:rPr>
          <w:rFonts w:hint="eastAsia"/>
        </w:rPr>
        <w:t xml:space="preserve"> </w:t>
      </w:r>
    </w:p>
    <w:p w:rsidR="00C249AF" w:rsidRDefault="00C249AF" w:rsidP="00C249AF">
      <w:pPr>
        <w:pStyle w:val="DefaultParagraph"/>
      </w:pPr>
    </w:p>
    <w:p w:rsidR="00EC5BC6" w:rsidRPr="00C443A7" w:rsidRDefault="00EC5BC6" w:rsidP="004460AC">
      <w:pPr>
        <w:pStyle w:val="a6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lang w:val="es-ES"/>
        </w:rPr>
      </w:pPr>
    </w:p>
    <w:p w:rsidR="00EC5BC6" w:rsidRPr="00C443A7" w:rsidRDefault="00EC5BC6" w:rsidP="00EC5BC6">
      <w:pPr>
        <w:spacing w:line="360" w:lineRule="auto"/>
        <w:jc w:val="left"/>
        <w:rPr>
          <w:rFonts w:ascii="宋体" w:hAnsi="宋体"/>
          <w:color w:val="0000FF"/>
          <w:szCs w:val="21"/>
          <w:lang w:val="es-ES"/>
        </w:rPr>
      </w:pPr>
    </w:p>
    <w:p w:rsidR="00E41323" w:rsidRPr="00EC5BC6" w:rsidRDefault="00E41323">
      <w:pPr>
        <w:rPr>
          <w:lang w:val="es-ES"/>
        </w:rPr>
      </w:pPr>
    </w:p>
    <w:sectPr w:rsidR="00E41323" w:rsidRPr="00EC5BC6" w:rsidSect="00EC5BC6">
      <w:pgSz w:w="11907" w:h="16839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B2C" w:rsidRDefault="00156B2C" w:rsidP="008B6D59">
      <w:r>
        <w:separator/>
      </w:r>
    </w:p>
  </w:endnote>
  <w:endnote w:type="continuationSeparator" w:id="1">
    <w:p w:rsidR="00156B2C" w:rsidRDefault="00156B2C" w:rsidP="008B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B2C" w:rsidRDefault="00156B2C" w:rsidP="008B6D59">
      <w:r>
        <w:separator/>
      </w:r>
    </w:p>
  </w:footnote>
  <w:footnote w:type="continuationSeparator" w:id="1">
    <w:p w:rsidR="00156B2C" w:rsidRDefault="00156B2C" w:rsidP="008B6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space"/>
      <w:lvlText w:val="%1.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D"/>
    <w:multiLevelType w:val="multilevel"/>
    <w:tmpl w:val="0000000D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884698"/>
    <w:multiLevelType w:val="multilevel"/>
    <w:tmpl w:val="0A884698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BC6"/>
    <w:rsid w:val="00023EAB"/>
    <w:rsid w:val="0003613E"/>
    <w:rsid w:val="00040BAD"/>
    <w:rsid w:val="00041FEF"/>
    <w:rsid w:val="000442D1"/>
    <w:rsid w:val="000466B5"/>
    <w:rsid w:val="00054D44"/>
    <w:rsid w:val="00055269"/>
    <w:rsid w:val="00065B6E"/>
    <w:rsid w:val="0006614E"/>
    <w:rsid w:val="00066745"/>
    <w:rsid w:val="00071179"/>
    <w:rsid w:val="00071FCB"/>
    <w:rsid w:val="0007621B"/>
    <w:rsid w:val="00086513"/>
    <w:rsid w:val="000868F5"/>
    <w:rsid w:val="00090DB4"/>
    <w:rsid w:val="0009489E"/>
    <w:rsid w:val="0009580D"/>
    <w:rsid w:val="000A1F8C"/>
    <w:rsid w:val="000B1861"/>
    <w:rsid w:val="000B4F1C"/>
    <w:rsid w:val="000C0733"/>
    <w:rsid w:val="000C1AC9"/>
    <w:rsid w:val="000C6958"/>
    <w:rsid w:val="000D0746"/>
    <w:rsid w:val="000D2FFD"/>
    <w:rsid w:val="000D47D1"/>
    <w:rsid w:val="000D71B9"/>
    <w:rsid w:val="000E16BF"/>
    <w:rsid w:val="000E5FFF"/>
    <w:rsid w:val="000F7AFA"/>
    <w:rsid w:val="0010021F"/>
    <w:rsid w:val="001011CC"/>
    <w:rsid w:val="001038E4"/>
    <w:rsid w:val="0010778F"/>
    <w:rsid w:val="00113A17"/>
    <w:rsid w:val="001141BF"/>
    <w:rsid w:val="001147B8"/>
    <w:rsid w:val="00116320"/>
    <w:rsid w:val="00120B33"/>
    <w:rsid w:val="001256BE"/>
    <w:rsid w:val="00131D95"/>
    <w:rsid w:val="001433BA"/>
    <w:rsid w:val="00146E41"/>
    <w:rsid w:val="0015057A"/>
    <w:rsid w:val="00151D98"/>
    <w:rsid w:val="001530A3"/>
    <w:rsid w:val="00156B2C"/>
    <w:rsid w:val="001615FB"/>
    <w:rsid w:val="001634C9"/>
    <w:rsid w:val="00165C97"/>
    <w:rsid w:val="00170291"/>
    <w:rsid w:val="00172E37"/>
    <w:rsid w:val="001824F8"/>
    <w:rsid w:val="00185386"/>
    <w:rsid w:val="001938D4"/>
    <w:rsid w:val="0019532A"/>
    <w:rsid w:val="00196C88"/>
    <w:rsid w:val="001B0853"/>
    <w:rsid w:val="001B26D8"/>
    <w:rsid w:val="001C45E0"/>
    <w:rsid w:val="001D0F30"/>
    <w:rsid w:val="001D389E"/>
    <w:rsid w:val="001D5ED2"/>
    <w:rsid w:val="001D7A85"/>
    <w:rsid w:val="001E363A"/>
    <w:rsid w:val="001E789F"/>
    <w:rsid w:val="001E7DAB"/>
    <w:rsid w:val="001F1AA5"/>
    <w:rsid w:val="001F33F0"/>
    <w:rsid w:val="001F55B1"/>
    <w:rsid w:val="0020201D"/>
    <w:rsid w:val="0020235C"/>
    <w:rsid w:val="00205285"/>
    <w:rsid w:val="002060D8"/>
    <w:rsid w:val="00206B2E"/>
    <w:rsid w:val="00210983"/>
    <w:rsid w:val="00217E31"/>
    <w:rsid w:val="00237000"/>
    <w:rsid w:val="00237F3B"/>
    <w:rsid w:val="00245A80"/>
    <w:rsid w:val="0024796F"/>
    <w:rsid w:val="00250F6F"/>
    <w:rsid w:val="002600DB"/>
    <w:rsid w:val="00265770"/>
    <w:rsid w:val="0026609C"/>
    <w:rsid w:val="0027183A"/>
    <w:rsid w:val="00275EEC"/>
    <w:rsid w:val="0028050F"/>
    <w:rsid w:val="002829EF"/>
    <w:rsid w:val="00283ACE"/>
    <w:rsid w:val="002847D8"/>
    <w:rsid w:val="002847ED"/>
    <w:rsid w:val="0028624B"/>
    <w:rsid w:val="00296B53"/>
    <w:rsid w:val="002A2C5B"/>
    <w:rsid w:val="002A7EBC"/>
    <w:rsid w:val="002B0B54"/>
    <w:rsid w:val="002B2358"/>
    <w:rsid w:val="002B646E"/>
    <w:rsid w:val="002C1690"/>
    <w:rsid w:val="002C5B53"/>
    <w:rsid w:val="002E3833"/>
    <w:rsid w:val="002F05E5"/>
    <w:rsid w:val="002F102B"/>
    <w:rsid w:val="002F72E1"/>
    <w:rsid w:val="00303447"/>
    <w:rsid w:val="00322337"/>
    <w:rsid w:val="00331C83"/>
    <w:rsid w:val="00337D9B"/>
    <w:rsid w:val="00340649"/>
    <w:rsid w:val="0034613C"/>
    <w:rsid w:val="00350196"/>
    <w:rsid w:val="00350198"/>
    <w:rsid w:val="003501C5"/>
    <w:rsid w:val="003502CB"/>
    <w:rsid w:val="00360C33"/>
    <w:rsid w:val="00362098"/>
    <w:rsid w:val="003621B8"/>
    <w:rsid w:val="003623D7"/>
    <w:rsid w:val="003806CE"/>
    <w:rsid w:val="00385AC7"/>
    <w:rsid w:val="00385F00"/>
    <w:rsid w:val="003941CE"/>
    <w:rsid w:val="003941F2"/>
    <w:rsid w:val="003962E3"/>
    <w:rsid w:val="003B3D45"/>
    <w:rsid w:val="003B431E"/>
    <w:rsid w:val="003C48CC"/>
    <w:rsid w:val="003C7309"/>
    <w:rsid w:val="003D08B6"/>
    <w:rsid w:val="003D22C3"/>
    <w:rsid w:val="003E280E"/>
    <w:rsid w:val="003E4144"/>
    <w:rsid w:val="003F535A"/>
    <w:rsid w:val="004073C6"/>
    <w:rsid w:val="00412062"/>
    <w:rsid w:val="00413799"/>
    <w:rsid w:val="004171FF"/>
    <w:rsid w:val="00423BC0"/>
    <w:rsid w:val="00444794"/>
    <w:rsid w:val="00444C0F"/>
    <w:rsid w:val="004460AC"/>
    <w:rsid w:val="00447594"/>
    <w:rsid w:val="004502AC"/>
    <w:rsid w:val="0045270E"/>
    <w:rsid w:val="0046038F"/>
    <w:rsid w:val="00461BF3"/>
    <w:rsid w:val="00462BEB"/>
    <w:rsid w:val="004650D4"/>
    <w:rsid w:val="00465D9E"/>
    <w:rsid w:val="00466440"/>
    <w:rsid w:val="00470720"/>
    <w:rsid w:val="00470F76"/>
    <w:rsid w:val="00485545"/>
    <w:rsid w:val="00487332"/>
    <w:rsid w:val="0049180E"/>
    <w:rsid w:val="004A319E"/>
    <w:rsid w:val="004A451B"/>
    <w:rsid w:val="004A5339"/>
    <w:rsid w:val="004B6615"/>
    <w:rsid w:val="004C4D43"/>
    <w:rsid w:val="004C7A63"/>
    <w:rsid w:val="004D2136"/>
    <w:rsid w:val="004D3489"/>
    <w:rsid w:val="004E0EFA"/>
    <w:rsid w:val="004E4268"/>
    <w:rsid w:val="004F18E7"/>
    <w:rsid w:val="004F524E"/>
    <w:rsid w:val="00500DF5"/>
    <w:rsid w:val="00506CC1"/>
    <w:rsid w:val="00510AEB"/>
    <w:rsid w:val="005115D6"/>
    <w:rsid w:val="00513679"/>
    <w:rsid w:val="00515A60"/>
    <w:rsid w:val="005215F6"/>
    <w:rsid w:val="005227E0"/>
    <w:rsid w:val="00535841"/>
    <w:rsid w:val="005361D5"/>
    <w:rsid w:val="00537A9F"/>
    <w:rsid w:val="00537E2B"/>
    <w:rsid w:val="0054109E"/>
    <w:rsid w:val="005429A7"/>
    <w:rsid w:val="00544306"/>
    <w:rsid w:val="00545608"/>
    <w:rsid w:val="00547A00"/>
    <w:rsid w:val="00550B97"/>
    <w:rsid w:val="005529E0"/>
    <w:rsid w:val="005572E7"/>
    <w:rsid w:val="005604CC"/>
    <w:rsid w:val="00561B6B"/>
    <w:rsid w:val="005764F4"/>
    <w:rsid w:val="00582739"/>
    <w:rsid w:val="00585682"/>
    <w:rsid w:val="00590789"/>
    <w:rsid w:val="0059662F"/>
    <w:rsid w:val="005A05BA"/>
    <w:rsid w:val="005B3249"/>
    <w:rsid w:val="005B5BFD"/>
    <w:rsid w:val="005C6BCD"/>
    <w:rsid w:val="005C6D9D"/>
    <w:rsid w:val="005C7969"/>
    <w:rsid w:val="005D2624"/>
    <w:rsid w:val="005D3B13"/>
    <w:rsid w:val="005D5C99"/>
    <w:rsid w:val="005E0E5A"/>
    <w:rsid w:val="006038F6"/>
    <w:rsid w:val="006051F3"/>
    <w:rsid w:val="006078B5"/>
    <w:rsid w:val="00610601"/>
    <w:rsid w:val="00612E65"/>
    <w:rsid w:val="00613E8A"/>
    <w:rsid w:val="00616C2D"/>
    <w:rsid w:val="00622301"/>
    <w:rsid w:val="00623502"/>
    <w:rsid w:val="00625191"/>
    <w:rsid w:val="006263E2"/>
    <w:rsid w:val="00630038"/>
    <w:rsid w:val="00631AD2"/>
    <w:rsid w:val="006365C0"/>
    <w:rsid w:val="00641359"/>
    <w:rsid w:val="0065124D"/>
    <w:rsid w:val="006532A5"/>
    <w:rsid w:val="0065418A"/>
    <w:rsid w:val="006556AA"/>
    <w:rsid w:val="0066101C"/>
    <w:rsid w:val="0066621B"/>
    <w:rsid w:val="00671270"/>
    <w:rsid w:val="006716E8"/>
    <w:rsid w:val="006760D4"/>
    <w:rsid w:val="00686074"/>
    <w:rsid w:val="006863D5"/>
    <w:rsid w:val="00693E15"/>
    <w:rsid w:val="00696D4A"/>
    <w:rsid w:val="006A2F3A"/>
    <w:rsid w:val="006A7043"/>
    <w:rsid w:val="006B5344"/>
    <w:rsid w:val="006B5931"/>
    <w:rsid w:val="006B73AA"/>
    <w:rsid w:val="006C5E80"/>
    <w:rsid w:val="006C7B62"/>
    <w:rsid w:val="006D1DA8"/>
    <w:rsid w:val="006D27E8"/>
    <w:rsid w:val="006D7BD8"/>
    <w:rsid w:val="006F160E"/>
    <w:rsid w:val="006F1877"/>
    <w:rsid w:val="006F48C4"/>
    <w:rsid w:val="006F77B1"/>
    <w:rsid w:val="007012EC"/>
    <w:rsid w:val="00714B21"/>
    <w:rsid w:val="00716566"/>
    <w:rsid w:val="00717030"/>
    <w:rsid w:val="007244B7"/>
    <w:rsid w:val="0073109C"/>
    <w:rsid w:val="00744E28"/>
    <w:rsid w:val="00746030"/>
    <w:rsid w:val="0074609C"/>
    <w:rsid w:val="00750982"/>
    <w:rsid w:val="0075133F"/>
    <w:rsid w:val="00752134"/>
    <w:rsid w:val="00763AA7"/>
    <w:rsid w:val="007740FC"/>
    <w:rsid w:val="00791959"/>
    <w:rsid w:val="00793202"/>
    <w:rsid w:val="00797CA5"/>
    <w:rsid w:val="007A5A81"/>
    <w:rsid w:val="007A7CE1"/>
    <w:rsid w:val="007B19B3"/>
    <w:rsid w:val="007B2ACF"/>
    <w:rsid w:val="007B5876"/>
    <w:rsid w:val="007B6609"/>
    <w:rsid w:val="007E6550"/>
    <w:rsid w:val="007F1AD3"/>
    <w:rsid w:val="007F2000"/>
    <w:rsid w:val="00801217"/>
    <w:rsid w:val="008051B6"/>
    <w:rsid w:val="00821331"/>
    <w:rsid w:val="008251E2"/>
    <w:rsid w:val="0082550F"/>
    <w:rsid w:val="008377AA"/>
    <w:rsid w:val="008505A9"/>
    <w:rsid w:val="0085257A"/>
    <w:rsid w:val="00856EB3"/>
    <w:rsid w:val="00861B6F"/>
    <w:rsid w:val="0086704C"/>
    <w:rsid w:val="00880CD4"/>
    <w:rsid w:val="00893983"/>
    <w:rsid w:val="008A1379"/>
    <w:rsid w:val="008A2183"/>
    <w:rsid w:val="008A260C"/>
    <w:rsid w:val="008A47CE"/>
    <w:rsid w:val="008B625C"/>
    <w:rsid w:val="008B6D59"/>
    <w:rsid w:val="008C0377"/>
    <w:rsid w:val="008C7A45"/>
    <w:rsid w:val="008D29AC"/>
    <w:rsid w:val="008E35A9"/>
    <w:rsid w:val="008E503B"/>
    <w:rsid w:val="008E7B8E"/>
    <w:rsid w:val="00902614"/>
    <w:rsid w:val="00906BFA"/>
    <w:rsid w:val="00911409"/>
    <w:rsid w:val="0091211A"/>
    <w:rsid w:val="00914528"/>
    <w:rsid w:val="00915552"/>
    <w:rsid w:val="00920A1D"/>
    <w:rsid w:val="00921E77"/>
    <w:rsid w:val="00924642"/>
    <w:rsid w:val="00924DF4"/>
    <w:rsid w:val="009255EC"/>
    <w:rsid w:val="00925DDB"/>
    <w:rsid w:val="00935110"/>
    <w:rsid w:val="00944CE5"/>
    <w:rsid w:val="00946226"/>
    <w:rsid w:val="00950EA1"/>
    <w:rsid w:val="00956982"/>
    <w:rsid w:val="00961D1F"/>
    <w:rsid w:val="00971B71"/>
    <w:rsid w:val="00975264"/>
    <w:rsid w:val="009762D5"/>
    <w:rsid w:val="00983D3F"/>
    <w:rsid w:val="00984F9C"/>
    <w:rsid w:val="00997197"/>
    <w:rsid w:val="009A6350"/>
    <w:rsid w:val="009B0F70"/>
    <w:rsid w:val="009B7F2F"/>
    <w:rsid w:val="009D4650"/>
    <w:rsid w:val="009D49DF"/>
    <w:rsid w:val="009E16E3"/>
    <w:rsid w:val="009E45DB"/>
    <w:rsid w:val="009E47DE"/>
    <w:rsid w:val="009E662B"/>
    <w:rsid w:val="009F4FAC"/>
    <w:rsid w:val="00A0789B"/>
    <w:rsid w:val="00A21C61"/>
    <w:rsid w:val="00A26B0D"/>
    <w:rsid w:val="00A27350"/>
    <w:rsid w:val="00A31AC6"/>
    <w:rsid w:val="00A33656"/>
    <w:rsid w:val="00A35F6D"/>
    <w:rsid w:val="00A36A18"/>
    <w:rsid w:val="00A40CC6"/>
    <w:rsid w:val="00A41DA2"/>
    <w:rsid w:val="00A46DCD"/>
    <w:rsid w:val="00A50F67"/>
    <w:rsid w:val="00A612E5"/>
    <w:rsid w:val="00A624CE"/>
    <w:rsid w:val="00A6502E"/>
    <w:rsid w:val="00A71084"/>
    <w:rsid w:val="00A74B1B"/>
    <w:rsid w:val="00A75816"/>
    <w:rsid w:val="00A808C5"/>
    <w:rsid w:val="00A84D4C"/>
    <w:rsid w:val="00A85C66"/>
    <w:rsid w:val="00A86425"/>
    <w:rsid w:val="00A87286"/>
    <w:rsid w:val="00A90A9C"/>
    <w:rsid w:val="00A93EBA"/>
    <w:rsid w:val="00A942A1"/>
    <w:rsid w:val="00A97A43"/>
    <w:rsid w:val="00AB50CE"/>
    <w:rsid w:val="00AB5545"/>
    <w:rsid w:val="00AC034F"/>
    <w:rsid w:val="00AC1BFF"/>
    <w:rsid w:val="00AC6883"/>
    <w:rsid w:val="00AE03FD"/>
    <w:rsid w:val="00AE0ED1"/>
    <w:rsid w:val="00AE716E"/>
    <w:rsid w:val="00AF084E"/>
    <w:rsid w:val="00AF0D46"/>
    <w:rsid w:val="00AF2D03"/>
    <w:rsid w:val="00AF676A"/>
    <w:rsid w:val="00AF7BDE"/>
    <w:rsid w:val="00B027C8"/>
    <w:rsid w:val="00B02CF8"/>
    <w:rsid w:val="00B0419F"/>
    <w:rsid w:val="00B04659"/>
    <w:rsid w:val="00B20207"/>
    <w:rsid w:val="00B205E5"/>
    <w:rsid w:val="00B2157A"/>
    <w:rsid w:val="00B25166"/>
    <w:rsid w:val="00B26EA5"/>
    <w:rsid w:val="00B41F56"/>
    <w:rsid w:val="00B455F1"/>
    <w:rsid w:val="00B51671"/>
    <w:rsid w:val="00B5676A"/>
    <w:rsid w:val="00B601BD"/>
    <w:rsid w:val="00B62BA9"/>
    <w:rsid w:val="00B67240"/>
    <w:rsid w:val="00B67EFF"/>
    <w:rsid w:val="00B70F73"/>
    <w:rsid w:val="00B812C5"/>
    <w:rsid w:val="00B82819"/>
    <w:rsid w:val="00B860D3"/>
    <w:rsid w:val="00BA0210"/>
    <w:rsid w:val="00BB2B53"/>
    <w:rsid w:val="00BD4327"/>
    <w:rsid w:val="00BD55BC"/>
    <w:rsid w:val="00BE48BF"/>
    <w:rsid w:val="00BE692B"/>
    <w:rsid w:val="00BF14FF"/>
    <w:rsid w:val="00BF3E14"/>
    <w:rsid w:val="00BF6E92"/>
    <w:rsid w:val="00C0497E"/>
    <w:rsid w:val="00C0623A"/>
    <w:rsid w:val="00C11D0C"/>
    <w:rsid w:val="00C249AF"/>
    <w:rsid w:val="00C26047"/>
    <w:rsid w:val="00C273D8"/>
    <w:rsid w:val="00C33022"/>
    <w:rsid w:val="00C44680"/>
    <w:rsid w:val="00C47668"/>
    <w:rsid w:val="00C51F5A"/>
    <w:rsid w:val="00C524B1"/>
    <w:rsid w:val="00C528A7"/>
    <w:rsid w:val="00C52E90"/>
    <w:rsid w:val="00C53196"/>
    <w:rsid w:val="00C55521"/>
    <w:rsid w:val="00C72B8F"/>
    <w:rsid w:val="00C74757"/>
    <w:rsid w:val="00C771A4"/>
    <w:rsid w:val="00C82754"/>
    <w:rsid w:val="00C83139"/>
    <w:rsid w:val="00C83CDB"/>
    <w:rsid w:val="00C84F92"/>
    <w:rsid w:val="00C85410"/>
    <w:rsid w:val="00C87D12"/>
    <w:rsid w:val="00C95751"/>
    <w:rsid w:val="00C95B9A"/>
    <w:rsid w:val="00CA6169"/>
    <w:rsid w:val="00CD0D11"/>
    <w:rsid w:val="00CD2AD2"/>
    <w:rsid w:val="00CD2B2F"/>
    <w:rsid w:val="00CD7B42"/>
    <w:rsid w:val="00CE085B"/>
    <w:rsid w:val="00CE100D"/>
    <w:rsid w:val="00CE239E"/>
    <w:rsid w:val="00CE391C"/>
    <w:rsid w:val="00CE5D4B"/>
    <w:rsid w:val="00CF7A27"/>
    <w:rsid w:val="00D013BE"/>
    <w:rsid w:val="00D06708"/>
    <w:rsid w:val="00D10800"/>
    <w:rsid w:val="00D11221"/>
    <w:rsid w:val="00D16873"/>
    <w:rsid w:val="00D21DA3"/>
    <w:rsid w:val="00D30271"/>
    <w:rsid w:val="00D350D5"/>
    <w:rsid w:val="00D3552E"/>
    <w:rsid w:val="00D554B0"/>
    <w:rsid w:val="00D5566E"/>
    <w:rsid w:val="00D56205"/>
    <w:rsid w:val="00D568D1"/>
    <w:rsid w:val="00D569B6"/>
    <w:rsid w:val="00D57F49"/>
    <w:rsid w:val="00D600FB"/>
    <w:rsid w:val="00D823A0"/>
    <w:rsid w:val="00D91182"/>
    <w:rsid w:val="00D943A2"/>
    <w:rsid w:val="00D9564E"/>
    <w:rsid w:val="00D96AF2"/>
    <w:rsid w:val="00DA007A"/>
    <w:rsid w:val="00DA1F01"/>
    <w:rsid w:val="00DB462A"/>
    <w:rsid w:val="00DC34D0"/>
    <w:rsid w:val="00DC50F8"/>
    <w:rsid w:val="00DF6F7D"/>
    <w:rsid w:val="00E06F4E"/>
    <w:rsid w:val="00E12BD2"/>
    <w:rsid w:val="00E13143"/>
    <w:rsid w:val="00E159C0"/>
    <w:rsid w:val="00E246A6"/>
    <w:rsid w:val="00E25A5D"/>
    <w:rsid w:val="00E32439"/>
    <w:rsid w:val="00E32F87"/>
    <w:rsid w:val="00E354AB"/>
    <w:rsid w:val="00E41323"/>
    <w:rsid w:val="00E441B9"/>
    <w:rsid w:val="00E55969"/>
    <w:rsid w:val="00E57D9D"/>
    <w:rsid w:val="00E71103"/>
    <w:rsid w:val="00E83207"/>
    <w:rsid w:val="00E83EF9"/>
    <w:rsid w:val="00E85651"/>
    <w:rsid w:val="00E85712"/>
    <w:rsid w:val="00E87DAB"/>
    <w:rsid w:val="00E906FC"/>
    <w:rsid w:val="00E92E39"/>
    <w:rsid w:val="00EA0D16"/>
    <w:rsid w:val="00EA4F60"/>
    <w:rsid w:val="00EA7280"/>
    <w:rsid w:val="00EB09D4"/>
    <w:rsid w:val="00EB0BC9"/>
    <w:rsid w:val="00EB4D31"/>
    <w:rsid w:val="00EB5762"/>
    <w:rsid w:val="00EB5C74"/>
    <w:rsid w:val="00EB7442"/>
    <w:rsid w:val="00EB7E2B"/>
    <w:rsid w:val="00EC1F84"/>
    <w:rsid w:val="00EC2437"/>
    <w:rsid w:val="00EC31E1"/>
    <w:rsid w:val="00EC5BC6"/>
    <w:rsid w:val="00EE0456"/>
    <w:rsid w:val="00EF0E76"/>
    <w:rsid w:val="00F103A4"/>
    <w:rsid w:val="00F10FE2"/>
    <w:rsid w:val="00F2467E"/>
    <w:rsid w:val="00F26EAA"/>
    <w:rsid w:val="00F41ED2"/>
    <w:rsid w:val="00F4607A"/>
    <w:rsid w:val="00F515E5"/>
    <w:rsid w:val="00F51B2C"/>
    <w:rsid w:val="00F63DDE"/>
    <w:rsid w:val="00F73FC6"/>
    <w:rsid w:val="00F74046"/>
    <w:rsid w:val="00F75778"/>
    <w:rsid w:val="00F81257"/>
    <w:rsid w:val="00F94F03"/>
    <w:rsid w:val="00FA2952"/>
    <w:rsid w:val="00FB1DD9"/>
    <w:rsid w:val="00FB3A63"/>
    <w:rsid w:val="00FB48FD"/>
    <w:rsid w:val="00FB6085"/>
    <w:rsid w:val="00FB6CD0"/>
    <w:rsid w:val="00FC1912"/>
    <w:rsid w:val="00FC3707"/>
    <w:rsid w:val="00FC6006"/>
    <w:rsid w:val="00FC7FD0"/>
    <w:rsid w:val="00FD33CF"/>
    <w:rsid w:val="00FD4310"/>
    <w:rsid w:val="00FE0853"/>
    <w:rsid w:val="00FE1D17"/>
    <w:rsid w:val="00FE5FF3"/>
    <w:rsid w:val="00FF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C6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basedOn w:val="a"/>
    <w:rsid w:val="00EC5BC6"/>
    <w:pPr>
      <w:widowControl/>
      <w:jc w:val="left"/>
      <w:textAlignment w:val="center"/>
    </w:pPr>
    <w:rPr>
      <w:kern w:val="0"/>
      <w:sz w:val="22"/>
      <w:szCs w:val="22"/>
    </w:rPr>
  </w:style>
  <w:style w:type="paragraph" w:customStyle="1" w:styleId="rightTab">
    <w:name w:val="rightTab"/>
    <w:basedOn w:val="a"/>
    <w:rsid w:val="00EC5BC6"/>
    <w:pPr>
      <w:widowControl/>
      <w:tabs>
        <w:tab w:val="left" w:pos="4680"/>
      </w:tabs>
      <w:jc w:val="left"/>
    </w:pPr>
    <w:rPr>
      <w:kern w:val="0"/>
      <w:sz w:val="22"/>
      <w:szCs w:val="22"/>
    </w:rPr>
  </w:style>
  <w:style w:type="paragraph" w:customStyle="1" w:styleId="1">
    <w:name w:val="列出段落1"/>
    <w:basedOn w:val="a"/>
    <w:qFormat/>
    <w:rsid w:val="00EC5BC6"/>
    <w:pPr>
      <w:ind w:firstLineChars="200" w:firstLine="420"/>
    </w:pPr>
    <w:rPr>
      <w:rFonts w:ascii="Calibri" w:hAnsi="Calibri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EC5B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BC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C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C5BC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C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C5BC6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aliases w:val=" Char, Char Char Char,Ch,Char,Char Char,Char Char Char,Plain Te,Plain Text_0,普,普通,普通文字,普通文字 Char,标题1,标题1 Char Char,标题1 Char Char Char Char Char,游数的,游数的格式,纯文本 Char Char,纯文本 Char Char Char,纯文本 Char Char1,纯文本 Char Char1 Char Char Char,纯,纯文本 Char1"/>
    <w:basedOn w:val="a"/>
    <w:link w:val="Char2"/>
    <w:rsid w:val="00EC5BC6"/>
    <w:rPr>
      <w:rFonts w:ascii="宋体" w:hAnsi="Courier New" w:cs="Courier New"/>
      <w:szCs w:val="21"/>
    </w:rPr>
  </w:style>
  <w:style w:type="character" w:customStyle="1" w:styleId="Char2">
    <w:name w:val="纯文本 Char"/>
    <w:aliases w:val=" Char Char, Char Char Char Char,Ch Char,Char Char1,Char Char Char1,Char Char Char Char,Plain Te Char,Plain Text_0 Char,普 Char,普通 Char,普通文字 Char1,普通文字 Char Char,标题1 Char,标题1 Char Char Char,标题1 Char Char Char Char Char Char,游数的 Char,游数的格式 Char"/>
    <w:basedOn w:val="a0"/>
    <w:link w:val="a6"/>
    <w:rsid w:val="00EC5BC6"/>
    <w:rPr>
      <w:rFonts w:ascii="宋体" w:eastAsia="宋体" w:hAnsi="Courier New" w:cs="Courier New"/>
      <w:szCs w:val="21"/>
    </w:rPr>
  </w:style>
  <w:style w:type="paragraph" w:customStyle="1" w:styleId="DefaultParagraph">
    <w:name w:val="DefaultParagraph"/>
    <w:rsid w:val="00EC5BC6"/>
    <w:rPr>
      <w:rFonts w:ascii="Times New Roman"/>
      <w:kern w:val="2"/>
      <w:sz w:val="21"/>
      <w:szCs w:val="22"/>
    </w:rPr>
  </w:style>
  <w:style w:type="paragraph" w:customStyle="1" w:styleId="0">
    <w:name w:val="正文_0"/>
    <w:rsid w:val="00EC5BC6"/>
    <w:pPr>
      <w:widowControl w:val="0"/>
      <w:jc w:val="both"/>
    </w:pPr>
    <w:rPr>
      <w:kern w:val="2"/>
      <w:sz w:val="21"/>
      <w:szCs w:val="24"/>
    </w:rPr>
  </w:style>
  <w:style w:type="paragraph" w:styleId="a7">
    <w:name w:val="Body Text Indent"/>
    <w:basedOn w:val="a"/>
    <w:link w:val="Char3"/>
    <w:rsid w:val="00DB462A"/>
    <w:pPr>
      <w:spacing w:line="360" w:lineRule="auto"/>
      <w:ind w:left="703" w:hangingChars="293" w:hanging="703"/>
    </w:pPr>
    <w:rPr>
      <w:sz w:val="24"/>
    </w:rPr>
  </w:style>
  <w:style w:type="character" w:customStyle="1" w:styleId="Char3">
    <w:name w:val="正文文本缩进 Char"/>
    <w:basedOn w:val="a0"/>
    <w:link w:val="a7"/>
    <w:rsid w:val="00DB462A"/>
    <w:rPr>
      <w:rFonts w:ascii="Times New Roman" w:hAnsi="Times New Roman"/>
      <w:kern w:val="2"/>
      <w:sz w:val="24"/>
    </w:rPr>
  </w:style>
  <w:style w:type="character" w:styleId="a8">
    <w:name w:val="Placeholder Text"/>
    <w:basedOn w:val="a0"/>
    <w:uiPriority w:val="99"/>
    <w:semiHidden/>
    <w:rsid w:val="005443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png"/><Relationship Id="rId138" Type="http://schemas.openxmlformats.org/officeDocument/2006/relationships/image" Target="media/image65.png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png"/><Relationship Id="rId13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137" Type="http://schemas.openxmlformats.org/officeDocument/2006/relationships/image" Target="media/image64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png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677</Words>
  <Characters>3861</Characters>
  <Application>Microsoft Office Word</Application>
  <DocSecurity>0</DocSecurity>
  <Lines>32</Lines>
  <Paragraphs>9</Paragraphs>
  <ScaleCrop>false</ScaleCrop>
  <Company>http://www.deepbbs.org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</cp:lastModifiedBy>
  <cp:revision>4</cp:revision>
  <dcterms:created xsi:type="dcterms:W3CDTF">2019-04-24T01:19:00Z</dcterms:created>
  <dcterms:modified xsi:type="dcterms:W3CDTF">2019-04-24T08:13:00Z</dcterms:modified>
</cp:coreProperties>
</file>